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8"/>
        </w:rPr>
        <w:t>2023年上海电力大学计算机科学与技术专业《数据库原理》科目期末试卷A（有答案）</w:t>
      </w:r>
    </w:p>
    <w:p>
      <w:r>
        <w:rPr>
          <w:rFonts w:ascii="微软雅黑" w:hAnsi="微软雅黑" w:eastAsia="宋体"/>
          <w:b/>
          <w:color w:val="000000"/>
          <w:sz w:val="32"/>
        </w:rPr>
        <w:t>一、填空题</w:t>
      </w:r>
    </w:p>
    <w:p w:rsidR="003A50E9" w:rsidRDefault="00D67826" w:rsidP="00B40AE9">
      <w:bookmarkStart w:id="0" w:name="_GoBack"/>
      <w:bookmarkEnd w:id="0"/>
      <w:r>
        <w:rPr>
          <w:rFonts w:ascii="微软雅黑" w:hAnsi="微软雅黑" w:eastAsia="宋体"/>
          <w:color w:val="000000"/>
        </w:rPr>
        <w:t>1</w:t>
      </w:r>
      <w:r>
        <w:rPr>
          <w:rFonts w:ascii="微软雅黑" w:hAnsi="微软雅黑" w:eastAsia="宋体"/>
          <w:color w:val="000000"/>
        </w:rPr>
        <w:t>、</w:t>
      </w:r>
      <w:r w:rsidR="000B69F9">
        <w:rPr>
          <w:rFonts w:ascii="微软雅黑" w:hAnsi="微软雅黑" w:eastAsia="宋体"/>
          <w:color w:val="000000"/>
        </w:rPr>
        <w:t>SQL</w:t>
      </w:r>
      <w:r w:rsidR="000B69F9">
        <w:rPr>
          <w:rFonts w:ascii="微软雅黑" w:hAnsi="微软雅黑" w:eastAsia="宋体"/>
          <w:color w:val="000000"/>
        </w:rPr>
        <w:t>语言的数据定义功能包括</w:t>
      </w:r>
      <w:r w:rsidR="000B69F9">
        <w:rPr>
          <w:rFonts w:ascii="微软雅黑" w:hAnsi="微软雅黑" w:eastAsia="宋体"/>
          <w:color w:val="000000"/>
        </w:rPr>
        <w:t>______</w:t>
      </w:r>
      <w:r w:rsidR="000B69F9">
        <w:rPr>
          <w:rFonts w:ascii="微软雅黑" w:hAnsi="微软雅黑" w:eastAsia="宋体"/>
          <w:color w:val="000000"/>
        </w:rPr>
        <w:t>、</w:t>
      </w:r>
      <w:r w:rsidR="000B69F9">
        <w:rPr>
          <w:rFonts w:ascii="微软雅黑" w:hAnsi="微软雅黑" w:eastAsia="宋体"/>
          <w:color w:val="000000"/>
        </w:rPr>
        <w:t>______</w:t>
      </w:r>
      <w:r w:rsidR="000B69F9">
        <w:rPr>
          <w:rFonts w:ascii="微软雅黑" w:hAnsi="微软雅黑" w:eastAsia="宋体"/>
          <w:color w:val="000000"/>
        </w:rPr>
        <w:t>、</w:t>
      </w:r>
      <w:r w:rsidR="000B69F9">
        <w:rPr>
          <w:rFonts w:ascii="微软雅黑" w:hAnsi="微软雅黑" w:eastAsia="宋体"/>
          <w:color w:val="000000"/>
        </w:rPr>
        <w:t>______</w:t>
      </w:r>
      <w:r w:rsidR="000B69F9">
        <w:rPr>
          <w:rFonts w:ascii="微软雅黑" w:hAnsi="微软雅黑" w:eastAsia="宋体"/>
          <w:color w:val="000000"/>
        </w:rPr>
        <w:t>和</w:t>
      </w:r>
      <w:r w:rsidR="000B69F9">
        <w:rPr>
          <w:rFonts w:ascii="微软雅黑" w:hAnsi="微软雅黑" w:eastAsia="宋体"/>
          <w:color w:val="000000"/>
        </w:rPr>
        <w:t>______</w:t>
      </w:r>
      <w:r w:rsidR="000B69F9">
        <w:rPr>
          <w:rFonts w:ascii="微软雅黑" w:hAnsi="微软雅黑" w:eastAsia="宋体"/>
          <w:color w:val="000000"/>
        </w:rPr>
        <w:t>。</w:t>
      </w:r>
    </w:p>
    <w:p w:rsidR="003A50E9" w:rsidRDefault="00F25244" w:rsidP="00B40AE9">
      <w:bookmarkStart w:id="1" w:name="_GoBack"/>
      <w:bookmarkEnd w:id="1"/>
      <w:r>
        <w:rPr>
          <w:rFonts w:ascii="微软雅黑" w:hAnsi="微软雅黑" w:eastAsia="宋体"/>
          <w:color w:val="000000"/>
        </w:rPr>
        <w:t>2</w:t>
      </w:r>
      <w:r>
        <w:rPr>
          <w:rFonts w:ascii="微软雅黑" w:hAnsi="微软雅黑" w:eastAsia="宋体"/>
          <w:color w:val="000000"/>
        </w:rPr>
        <w:t>、</w:t>
      </w:r>
      <w:r w:rsidR="00AF06C7">
        <w:rPr>
          <w:rFonts w:hint="eastAsia" w:ascii="微软雅黑" w:hAnsi="微软雅黑" w:eastAsia="宋体"/>
          <w:color w:val="000000"/>
        </w:rPr>
        <w:t>在</w:t>
      </w:r>
      <w:r w:rsidR="00AF06C7">
        <w:rPr>
          <w:rFonts w:ascii="微软雅黑" w:hAnsi="微软雅黑" w:eastAsia="宋体"/>
          <w:color w:val="000000"/>
        </w:rPr>
        <w:t>SQL</w:t>
      </w:r>
      <w:r w:rsidR="00AF06C7">
        <w:rPr>
          <w:rFonts w:ascii="微软雅黑" w:hAnsi="微软雅黑" w:eastAsia="宋体"/>
          <w:color w:val="000000"/>
        </w:rPr>
        <w:t>语言中，为了数据库的安全性，设置了对数据的存取进行控制的语句，对用户授权使用</w:t>
      </w:r>
      <w:r w:rsidR="00AF06C7">
        <w:rPr>
          <w:rFonts w:ascii="微软雅黑" w:hAnsi="微软雅黑" w:eastAsia="宋体"/>
          <w:color w:val="000000"/>
        </w:rPr>
        <w:t>____________</w:t>
      </w:r>
      <w:r w:rsidR="00AF06C7">
        <w:rPr>
          <w:rFonts w:ascii="微软雅黑" w:hAnsi="微软雅黑" w:eastAsia="宋体"/>
          <w:color w:val="000000"/>
        </w:rPr>
        <w:t>语句，收回所授的权限使用</w:t>
      </w:r>
      <w:r w:rsidR="00AF06C7">
        <w:rPr>
          <w:rFonts w:ascii="微软雅黑" w:hAnsi="微软雅黑" w:eastAsia="宋体"/>
          <w:color w:val="000000"/>
        </w:rPr>
        <w:t>____________</w:t>
      </w:r>
      <w:r w:rsidR="00AF06C7">
        <w:rPr>
          <w:rFonts w:ascii="微软雅黑" w:hAnsi="微软雅黑" w:eastAsia="宋体"/>
          <w:color w:val="000000"/>
        </w:rPr>
        <w:t>语句。</w:t>
      </w:r>
    </w:p>
    <w:p w:rsidR="003A50E9" w:rsidRDefault="00C524C0" w:rsidP="00B40AE9">
      <w:bookmarkStart w:id="2" w:name="_GoBack"/>
      <w:bookmarkEnd w:id="2"/>
      <w:r>
        <w:rPr>
          <w:rFonts w:ascii="微软雅黑" w:hAnsi="微软雅黑" w:eastAsia="宋体"/>
          <w:color w:val="000000"/>
        </w:rPr>
        <w:t>3</w:t>
      </w:r>
      <w:r>
        <w:rPr>
          <w:rFonts w:ascii="微软雅黑" w:hAnsi="微软雅黑" w:eastAsia="宋体"/>
          <w:color w:val="000000"/>
        </w:rPr>
        <w:t>、</w:t>
      </w:r>
      <w:r w:rsidR="002A68B0">
        <w:rPr>
          <w:rFonts w:hint="eastAsia" w:ascii="微软雅黑" w:hAnsi="微软雅黑" w:eastAsia="宋体"/>
          <w:color w:val="000000"/>
        </w:rPr>
        <w:t>数据仓库主要是供决策分析用的</w:t>
      </w:r>
      <w:r w:rsidR="002A68B0">
        <w:rPr>
          <w:rFonts w:ascii="微软雅黑" w:hAnsi="微软雅黑" w:eastAsia="宋体"/>
          <w:color w:val="000000"/>
        </w:rPr>
        <w:t>______</w:t>
      </w:r>
      <w:r w:rsidR="002A68B0">
        <w:rPr>
          <w:rFonts w:ascii="微软雅黑" w:hAnsi="微软雅黑" w:eastAsia="宋体"/>
          <w:color w:val="000000"/>
        </w:rPr>
        <w:t>，所涉及的数据操作主要是</w:t>
      </w:r>
      <w:r w:rsidR="002A68B0">
        <w:rPr>
          <w:rFonts w:ascii="微软雅黑" w:hAnsi="微软雅黑" w:eastAsia="宋体"/>
          <w:color w:val="000000"/>
        </w:rPr>
        <w:t>______</w:t>
      </w:r>
      <w:r w:rsidR="002A68B0">
        <w:rPr>
          <w:rFonts w:ascii="微软雅黑" w:hAnsi="微软雅黑" w:eastAsia="宋体"/>
          <w:color w:val="000000"/>
        </w:rPr>
        <w:t>，一般情况下不进行。</w:t>
      </w:r>
    </w:p>
    <w:p w:rsidR="003A50E9" w:rsidRDefault="007F4CDF" w:rsidP="00B40AE9">
      <w:bookmarkStart w:id="3" w:name="_GoBack"/>
      <w:bookmarkEnd w:id="3"/>
      <w:r>
        <w:rPr>
          <w:rFonts w:ascii="微软雅黑" w:hAnsi="微软雅黑" w:eastAsia="宋体"/>
          <w:color w:val="000000"/>
        </w:rPr>
        <w:t>4</w:t>
      </w:r>
      <w:r>
        <w:rPr>
          <w:rFonts w:ascii="微软雅黑" w:hAnsi="微软雅黑" w:eastAsia="宋体"/>
          <w:color w:val="000000"/>
        </w:rPr>
        <w:t>、</w:t>
      </w:r>
      <w:r w:rsidR="00834F59">
        <w:rPr>
          <w:rFonts w:hint="eastAsia" w:ascii="微软雅黑" w:hAnsi="微软雅黑" w:eastAsia="宋体"/>
          <w:color w:val="000000"/>
        </w:rPr>
        <w:t>在</w:t>
      </w:r>
      <w:r w:rsidR="00834F59">
        <w:rPr>
          <w:rFonts w:ascii="微软雅黑" w:hAnsi="微软雅黑" w:eastAsia="宋体"/>
          <w:color w:val="000000"/>
        </w:rPr>
        <w:t>SQL Server 2000</w:t>
      </w:r>
      <w:r w:rsidR="00834F59">
        <w:rPr>
          <w:rFonts w:ascii="微软雅黑" w:hAnsi="微软雅黑" w:eastAsia="宋体"/>
          <w:color w:val="000000"/>
        </w:rPr>
        <w:t>中，数据页的大小是</w:t>
      </w:r>
      <w:r w:rsidR="00834F59">
        <w:rPr>
          <w:rFonts w:ascii="微软雅黑" w:hAnsi="微软雅黑" w:eastAsia="宋体"/>
          <w:color w:val="000000"/>
        </w:rPr>
        <w:t>8KB</w:t>
      </w:r>
      <w:r w:rsidR="00834F59">
        <w:rPr>
          <w:rFonts w:ascii="微软雅黑" w:hAnsi="微软雅黑" w:eastAsia="宋体"/>
          <w:color w:val="000000"/>
        </w:rPr>
        <w:t>。某数据库表有</w:t>
      </w:r>
      <w:r w:rsidR="00834F59">
        <w:rPr>
          <w:rFonts w:ascii="微软雅黑" w:hAnsi="微软雅黑" w:eastAsia="宋体"/>
          <w:color w:val="000000"/>
        </w:rPr>
        <w:t>1000</w:t>
      </w:r>
      <w:r w:rsidR="00834F59">
        <w:rPr>
          <w:rFonts w:ascii="微软雅黑" w:hAnsi="微软雅黑" w:eastAsia="宋体"/>
          <w:color w:val="000000"/>
        </w:rPr>
        <w:t>行数据，每行需要</w:t>
      </w:r>
      <w:r w:rsidR="00834F59">
        <w:rPr>
          <w:rFonts w:ascii="微软雅黑" w:hAnsi="微软雅黑" w:eastAsia="宋体"/>
          <w:color w:val="000000"/>
        </w:rPr>
        <w:t>5000</w:t>
      </w:r>
      <w:r w:rsidR="00834F59">
        <w:rPr>
          <w:rFonts w:ascii="微软雅黑" w:hAnsi="微软雅黑" w:eastAsia="宋体"/>
          <w:color w:val="000000"/>
        </w:rPr>
        <w:t>字节空间，则此数据库表需要占用的数据页数为</w:t>
      </w:r>
      <w:r w:rsidR="00834F59">
        <w:rPr>
          <w:rFonts w:ascii="微软雅黑" w:hAnsi="微软雅黑" w:eastAsia="宋体"/>
          <w:color w:val="000000"/>
        </w:rPr>
        <w:t>_____</w:t>
      </w:r>
      <w:r w:rsidR="00834F59">
        <w:rPr>
          <w:rFonts w:ascii="微软雅黑" w:hAnsi="微软雅黑" w:eastAsia="宋体"/>
          <w:color w:val="000000"/>
        </w:rPr>
        <w:t>页。</w:t>
      </w:r>
    </w:p>
    <w:p w:rsidR="003A50E9" w:rsidRDefault="00812CA4" w:rsidP="00B40AE9">
      <w:bookmarkStart w:id="4" w:name="_GoBack"/>
      <w:bookmarkEnd w:id="4"/>
      <w:r>
        <w:rPr>
          <w:rFonts w:ascii="微软雅黑" w:hAnsi="微软雅黑" w:eastAsia="宋体"/>
          <w:color w:val="000000"/>
        </w:rPr>
        <w:t>5</w:t>
      </w:r>
      <w:r>
        <w:rPr>
          <w:rFonts w:ascii="微软雅黑" w:hAnsi="微软雅黑" w:eastAsia="宋体"/>
          <w:color w:val="000000"/>
        </w:rPr>
        <w:t>、</w:t>
      </w:r>
      <w:r w:rsidR="00343826">
        <w:rPr>
          <w:rFonts w:hint="eastAsia" w:ascii="微软雅黑" w:hAnsi="微软雅黑" w:eastAsia="宋体"/>
          <w:color w:val="000000"/>
        </w:rPr>
        <w:t>若事务</w:t>
      </w:r>
      <w:r w:rsidR="00343826">
        <w:rPr>
          <w:rFonts w:ascii="微软雅黑" w:hAnsi="微软雅黑" w:eastAsia="宋体"/>
          <w:color w:val="000000"/>
        </w:rPr>
        <w:t>T</w:t>
      </w:r>
      <w:r w:rsidR="00343826">
        <w:rPr>
          <w:rFonts w:ascii="微软雅黑" w:hAnsi="微软雅黑" w:eastAsia="宋体"/>
          <w:color w:val="000000"/>
        </w:rPr>
        <w:t>对数据对象</w:t>
      </w:r>
      <w:r w:rsidR="00343826">
        <w:rPr>
          <w:rFonts w:ascii="微软雅黑" w:hAnsi="微软雅黑" w:eastAsia="宋体"/>
          <w:color w:val="000000"/>
        </w:rPr>
        <w:t>A</w:t>
      </w:r>
      <w:r w:rsidR="00343826">
        <w:rPr>
          <w:rFonts w:ascii="微软雅黑" w:hAnsi="微软雅黑" w:eastAsia="宋体"/>
          <w:color w:val="000000"/>
        </w:rPr>
        <w:t>加了</w:t>
      </w:r>
      <w:r w:rsidR="00343826">
        <w:rPr>
          <w:rFonts w:ascii="微软雅黑" w:hAnsi="微软雅黑" w:eastAsia="宋体"/>
          <w:color w:val="000000"/>
        </w:rPr>
        <w:t>S</w:t>
      </w:r>
      <w:r w:rsidR="00343826">
        <w:rPr>
          <w:rFonts w:ascii="微软雅黑" w:hAnsi="微软雅黑" w:eastAsia="宋体"/>
          <w:color w:val="000000"/>
        </w:rPr>
        <w:t>锁，则其他事务只能对数据</w:t>
      </w:r>
      <w:r w:rsidR="00343826">
        <w:rPr>
          <w:rFonts w:ascii="微软雅黑" w:hAnsi="微软雅黑" w:eastAsia="宋体"/>
          <w:color w:val="000000"/>
        </w:rPr>
        <w:t>A</w:t>
      </w:r>
      <w:r w:rsidR="00343826">
        <w:rPr>
          <w:rFonts w:ascii="微软雅黑" w:hAnsi="微软雅黑" w:eastAsia="宋体"/>
          <w:color w:val="000000"/>
        </w:rPr>
        <w:t>再加</w:t>
      </w:r>
      <w:r w:rsidR="00343826">
        <w:rPr>
          <w:rFonts w:ascii="微软雅黑" w:hAnsi="微软雅黑" w:eastAsia="宋体"/>
          <w:color w:val="000000"/>
        </w:rPr>
        <w:t>______</w:t>
      </w:r>
      <w:r w:rsidR="00343826">
        <w:rPr>
          <w:rFonts w:ascii="微软雅黑" w:hAnsi="微软雅黑" w:eastAsia="宋体"/>
          <w:color w:val="000000"/>
        </w:rPr>
        <w:t>，不能加</w:t>
      </w:r>
      <w:r w:rsidR="00343826">
        <w:rPr>
          <w:rFonts w:ascii="微软雅黑" w:hAnsi="微软雅黑" w:eastAsia="宋体"/>
          <w:color w:val="000000"/>
        </w:rPr>
        <w:t>______</w:t>
      </w:r>
      <w:r w:rsidR="00343826">
        <w:rPr>
          <w:rFonts w:ascii="微软雅黑" w:hAnsi="微软雅黑" w:eastAsia="宋体"/>
          <w:color w:val="000000"/>
        </w:rPr>
        <w:t>，直到事务</w:t>
      </w:r>
      <w:r w:rsidR="00343826">
        <w:rPr>
          <w:rFonts w:ascii="微软雅黑" w:hAnsi="微软雅黑" w:eastAsia="宋体"/>
          <w:color w:val="000000"/>
        </w:rPr>
        <w:t>T</w:t>
      </w:r>
      <w:r w:rsidR="00343826">
        <w:rPr>
          <w:rFonts w:ascii="微软雅黑" w:hAnsi="微软雅黑" w:eastAsia="宋体"/>
          <w:color w:val="000000"/>
        </w:rPr>
        <w:t>释放</w:t>
      </w:r>
      <w:r w:rsidR="00343826">
        <w:rPr>
          <w:rFonts w:ascii="微软雅黑" w:hAnsi="微软雅黑" w:eastAsia="宋体"/>
          <w:color w:val="000000"/>
        </w:rPr>
        <w:t>A</w:t>
      </w:r>
      <w:r w:rsidR="00343826">
        <w:rPr>
          <w:rFonts w:ascii="微软雅黑" w:hAnsi="微软雅黑" w:eastAsia="宋体"/>
          <w:color w:val="000000"/>
        </w:rPr>
        <w:t>上的锁。</w:t>
      </w:r>
    </w:p>
    <w:p w:rsidR="003A50E9" w:rsidRDefault="00917C48" w:rsidP="00B40AE9">
      <w:bookmarkStart w:id="5" w:name="_GoBack"/>
      <w:bookmarkEnd w:id="5"/>
      <w:r>
        <w:rPr>
          <w:rFonts w:ascii="微软雅黑" w:hAnsi="微软雅黑" w:eastAsia="宋体"/>
          <w:color w:val="000000"/>
        </w:rPr>
        <w:t>6</w:t>
      </w:r>
      <w:r>
        <w:rPr>
          <w:rFonts w:ascii="微软雅黑" w:hAnsi="微软雅黑" w:eastAsia="宋体"/>
          <w:color w:val="000000"/>
        </w:rPr>
        <w:t>、</w:t>
      </w:r>
      <w:r w:rsidR="001500CB">
        <w:rPr>
          <w:rFonts w:ascii="微软雅黑" w:hAnsi="微软雅黑" w:eastAsia="宋体"/>
          <w:color w:val="000000"/>
        </w:rPr>
        <w:t>____________</w:t>
      </w:r>
      <w:r w:rsidR="001500CB">
        <w:rPr>
          <w:rFonts w:ascii="微软雅黑" w:hAnsi="微软雅黑" w:eastAsia="宋体"/>
          <w:color w:val="000000"/>
        </w:rPr>
        <w:t>、</w:t>
      </w:r>
      <w:r w:rsidR="001500CB">
        <w:rPr>
          <w:rFonts w:ascii="微软雅黑" w:hAnsi="微软雅黑" w:eastAsia="宋体"/>
          <w:color w:val="000000"/>
        </w:rPr>
        <w:t>____________</w:t>
      </w:r>
      <w:r w:rsidR="001500CB">
        <w:rPr>
          <w:rFonts w:ascii="微软雅黑" w:hAnsi="微软雅黑" w:eastAsia="宋体"/>
          <w:color w:val="000000"/>
        </w:rPr>
        <w:t>、</w:t>
      </w:r>
      <w:r w:rsidR="001500CB">
        <w:rPr>
          <w:rFonts w:ascii="微软雅黑" w:hAnsi="微软雅黑" w:eastAsia="宋体"/>
          <w:color w:val="000000"/>
        </w:rPr>
        <w:t>____________</w:t>
      </w:r>
      <w:r w:rsidR="001500CB">
        <w:rPr>
          <w:rFonts w:ascii="微软雅黑" w:hAnsi="微软雅黑" w:eastAsia="宋体"/>
          <w:color w:val="000000"/>
        </w:rPr>
        <w:t>和是计算机系统中的三类安全性。</w:t>
      </w:r>
    </w:p>
    <w:p w:rsidR="003A50E9" w:rsidRDefault="00CD205A" w:rsidP="00B40AE9">
      <w:bookmarkStart w:id="6" w:name="_GoBack"/>
      <w:bookmarkEnd w:id="6"/>
      <w:r>
        <w:rPr>
          <w:rFonts w:ascii="微软雅黑" w:hAnsi="微软雅黑" w:eastAsia="宋体"/>
          <w:color w:val="000000"/>
        </w:rPr>
        <w:t>7</w:t>
      </w:r>
      <w:r>
        <w:rPr>
          <w:rFonts w:ascii="微软雅黑" w:hAnsi="微软雅黑" w:eastAsia="宋体"/>
          <w:color w:val="000000"/>
        </w:rPr>
        <w:t>、</w:t>
      </w:r>
      <w:r w:rsidR="007E21B0">
        <w:rPr>
          <w:rFonts w:hint="eastAsia" w:ascii="微软雅黑" w:hAnsi="微软雅黑" w:eastAsia="宋体"/>
          <w:color w:val="000000"/>
        </w:rPr>
        <w:t>数据库恢复是将数据库从</w:t>
      </w:r>
      <w:r w:rsidR="007E21B0">
        <w:rPr>
          <w:rFonts w:ascii="微软雅黑" w:hAnsi="微软雅黑" w:eastAsia="宋体"/>
          <w:color w:val="000000"/>
        </w:rPr>
        <w:t>______</w:t>
      </w:r>
      <w:r w:rsidR="007E21B0">
        <w:rPr>
          <w:rFonts w:ascii="微软雅黑" w:hAnsi="微软雅黑" w:eastAsia="宋体"/>
          <w:color w:val="000000"/>
        </w:rPr>
        <w:t>状态恢复到</w:t>
      </w:r>
      <w:r w:rsidR="007E21B0">
        <w:rPr>
          <w:rFonts w:ascii="微软雅黑" w:hAnsi="微软雅黑" w:eastAsia="宋体"/>
          <w:color w:val="000000"/>
        </w:rPr>
        <w:t>______</w:t>
      </w:r>
      <w:r w:rsidR="007E21B0">
        <w:rPr>
          <w:rFonts w:ascii="微软雅黑" w:hAnsi="微软雅黑" w:eastAsia="宋体"/>
          <w:color w:val="000000"/>
        </w:rPr>
        <w:t>的功能。</w:t>
      </w:r>
    </w:p>
    <w:p w:rsidR="003A50E9" w:rsidRDefault="00466815" w:rsidP="00B40AE9">
      <w:bookmarkStart w:id="7" w:name="_GoBack"/>
      <w:bookmarkEnd w:id="7"/>
      <w:r>
        <w:rPr>
          <w:rFonts w:ascii="微软雅黑" w:hAnsi="微软雅黑" w:eastAsia="宋体"/>
          <w:color w:val="000000"/>
        </w:rPr>
        <w:t>8</w:t>
      </w:r>
      <w:r>
        <w:rPr>
          <w:rFonts w:ascii="微软雅黑" w:hAnsi="微软雅黑" w:eastAsia="宋体"/>
          <w:color w:val="000000"/>
        </w:rPr>
        <w:t>、</w:t>
      </w:r>
      <w:r w:rsidR="000C6874">
        <w:rPr>
          <w:rFonts w:hint="eastAsia" w:ascii="微软雅黑" w:hAnsi="微软雅黑" w:eastAsia="宋体"/>
          <w:color w:val="000000"/>
        </w:rPr>
        <w:t>主题在数据仓库中由一系列实现。一个主题之下表的划分可按</w:t>
      </w:r>
      <w:r w:rsidR="000C6874">
        <w:rPr>
          <w:rFonts w:ascii="微软雅黑" w:hAnsi="微软雅黑" w:eastAsia="宋体"/>
          <w:color w:val="000000"/>
        </w:rPr>
        <w:t>______</w:t>
      </w:r>
      <w:r w:rsidR="000C6874">
        <w:rPr>
          <w:rFonts w:ascii="微软雅黑" w:hAnsi="微软雅黑" w:eastAsia="宋体"/>
          <w:color w:val="000000"/>
        </w:rPr>
        <w:t>、</w:t>
      </w:r>
      <w:r w:rsidR="000C6874">
        <w:rPr>
          <w:rFonts w:ascii="微软雅黑" w:hAnsi="微软雅黑" w:eastAsia="宋体"/>
          <w:color w:val="000000"/>
        </w:rPr>
        <w:t>______</w:t>
      </w:r>
      <w:r w:rsidR="000C6874">
        <w:rPr>
          <w:rFonts w:ascii="微软雅黑" w:hAnsi="微软雅黑" w:eastAsia="宋体"/>
          <w:color w:val="000000"/>
        </w:rPr>
        <w:t>数据所属时间段进行划分，主题在数据仓库中可用</w:t>
      </w:r>
      <w:r w:rsidR="000C6874">
        <w:rPr>
          <w:rFonts w:ascii="微软雅黑" w:hAnsi="微软雅黑" w:eastAsia="宋体"/>
          <w:color w:val="000000"/>
        </w:rPr>
        <w:t>______</w:t>
      </w:r>
      <w:r w:rsidR="000C6874">
        <w:rPr>
          <w:rFonts w:ascii="微软雅黑" w:hAnsi="微软雅黑" w:eastAsia="宋体"/>
          <w:color w:val="000000"/>
        </w:rPr>
        <w:t>方式进行存储，如果主题存储量大，为了提高处理效率可采用</w:t>
      </w:r>
      <w:r w:rsidR="000C6874">
        <w:rPr>
          <w:rFonts w:ascii="微软雅黑" w:hAnsi="微软雅黑" w:eastAsia="宋体"/>
          <w:color w:val="000000"/>
        </w:rPr>
        <w:t>______</w:t>
      </w:r>
      <w:r w:rsidR="000C6874">
        <w:rPr>
          <w:rFonts w:ascii="微软雅黑" w:hAnsi="微软雅黑" w:eastAsia="宋体"/>
          <w:color w:val="000000"/>
        </w:rPr>
        <w:t>方式进行存储。</w:t>
      </w:r>
    </w:p>
    <w:p w:rsidR="003A50E9" w:rsidRDefault="00FF7D7B" w:rsidP="00B40AE9">
      <w:bookmarkStart w:id="8" w:name="_GoBack"/>
      <w:bookmarkEnd w:id="8"/>
      <w:r>
        <w:rPr>
          <w:rFonts w:ascii="微软雅黑" w:hAnsi="微软雅黑" w:eastAsia="宋体"/>
          <w:color w:val="000000"/>
        </w:rPr>
        <w:t>9</w:t>
      </w:r>
      <w:r>
        <w:rPr>
          <w:rFonts w:ascii="微软雅黑" w:hAnsi="微软雅黑" w:eastAsia="宋体"/>
          <w:color w:val="000000"/>
        </w:rPr>
        <w:t>、</w:t>
      </w:r>
      <w:r w:rsidR="001B6110">
        <w:rPr>
          <w:rFonts w:hint="eastAsia" w:ascii="微软雅黑" w:hAnsi="微软雅黑" w:eastAsia="宋体"/>
          <w:color w:val="000000"/>
        </w:rPr>
        <w:t>“为哪些表，在哪些字段上，建立什么样的索引”这一设计内容应该属于数据库设计中的</w:t>
      </w:r>
      <w:r w:rsidR="001B6110">
        <w:rPr>
          <w:rFonts w:ascii="微软雅黑" w:hAnsi="微软雅黑" w:eastAsia="宋体"/>
          <w:color w:val="000000"/>
        </w:rPr>
        <w:t>______</w:t>
      </w:r>
      <w:r w:rsidR="001B6110">
        <w:rPr>
          <w:rFonts w:ascii="微软雅黑" w:hAnsi="微软雅黑" w:eastAsia="宋体"/>
          <w:color w:val="000000"/>
        </w:rPr>
        <w:t>阶段。</w:t>
      </w:r>
    </w:p>
    <w:p w:rsidR="003A50E9" w:rsidRDefault="006E6D87" w:rsidP="00B40AE9">
      <w:bookmarkStart w:id="9" w:name="_GoBack"/>
      <w:bookmarkEnd w:id="9"/>
      <w:r>
        <w:rPr>
          <w:rFonts w:ascii="微软雅黑" w:hAnsi="微软雅黑" w:eastAsia="宋体"/>
          <w:color w:val="000000"/>
        </w:rPr>
        <w:t>10</w:t>
      </w:r>
      <w:r>
        <w:rPr>
          <w:rFonts w:ascii="微软雅黑" w:hAnsi="微软雅黑" w:eastAsia="宋体"/>
          <w:color w:val="000000"/>
        </w:rPr>
        <w:t>、</w:t>
      </w:r>
      <w:r w:rsidR="00AB17B5">
        <w:rPr>
          <w:rFonts w:hint="eastAsia" w:ascii="微软雅黑" w:hAnsi="微软雅黑" w:eastAsia="宋体"/>
          <w:color w:val="000000"/>
        </w:rPr>
        <w:t>数据仓库创建后，首先从</w:t>
      </w:r>
      <w:r w:rsidR="00AB17B5">
        <w:rPr>
          <w:rFonts w:ascii="微软雅黑" w:hAnsi="微软雅黑" w:eastAsia="宋体"/>
          <w:color w:val="000000"/>
        </w:rPr>
        <w:t>______</w:t>
      </w:r>
      <w:r w:rsidR="00AB17B5">
        <w:rPr>
          <w:rFonts w:ascii="微软雅黑" w:hAnsi="微软雅黑" w:eastAsia="宋体"/>
          <w:color w:val="000000"/>
        </w:rPr>
        <w:t>中抽取所需要的数据到数据准备区，在数据准备区中经过净化处理</w:t>
      </w:r>
      <w:r w:rsidR="00AB17B5">
        <w:rPr>
          <w:rFonts w:ascii="微软雅黑" w:hAnsi="微软雅黑" w:eastAsia="宋体"/>
          <w:color w:val="000000"/>
        </w:rPr>
        <w:t>______</w:t>
      </w:r>
      <w:r w:rsidR="00AB17B5">
        <w:rPr>
          <w:rFonts w:ascii="微软雅黑" w:hAnsi="微软雅黑" w:eastAsia="宋体"/>
          <w:color w:val="000000"/>
        </w:rPr>
        <w:t>，再加载到数据仓库中，最后根据用户的需求将数据发布到</w:t>
      </w:r>
      <w:r w:rsidR="00AB17B5">
        <w:rPr>
          <w:rFonts w:ascii="微软雅黑" w:hAnsi="微软雅黑" w:eastAsia="宋体"/>
          <w:color w:val="000000"/>
        </w:rPr>
        <w:t>______</w:t>
      </w:r>
      <w:r w:rsidR="00AB17B5">
        <w:rPr>
          <w:rFonts w:ascii="微软雅黑" w:hAnsi="微软雅黑" w:eastAsia="宋体"/>
          <w:color w:val="000000"/>
        </w:rPr>
        <w:t>。</w:t>
      </w:r>
    </w:p>
    <w:p>
      <w:r>
        <w:rPr>
          <w:rFonts w:ascii="微软雅黑" w:hAnsi="微软雅黑" w:eastAsia="宋体"/>
          <w:b/>
          <w:color w:val="000000"/>
          <w:sz w:val="32"/>
        </w:rPr>
        <w:t>二、判断题</w:t>
      </w:r>
    </w:p>
    <w:p w:rsidR="003A50E9" w:rsidRDefault="00092E19" w:rsidP="00B40AE9">
      <w:bookmarkStart w:id="10" w:name="_GoBack"/>
      <w:bookmarkEnd w:id="10"/>
      <w:r>
        <w:rPr>
          <w:rFonts w:ascii="微软雅黑" w:hAnsi="微软雅黑" w:eastAsia="宋体"/>
          <w:color w:val="000000"/>
        </w:rPr>
        <w:t>11</w:t>
      </w:r>
      <w:r>
        <w:rPr>
          <w:rFonts w:ascii="微软雅黑" w:hAnsi="微软雅黑" w:eastAsia="宋体"/>
          <w:color w:val="000000"/>
        </w:rPr>
        <w:t>、</w:t>
      </w:r>
      <w:r w:rsidR="00B4343F">
        <w:rPr>
          <w:rFonts w:hint="eastAsia" w:ascii="微软雅黑" w:hAnsi="微软雅黑" w:eastAsia="宋体"/>
          <w:color w:val="000000"/>
        </w:rPr>
        <w:t xml:space="preserve">视图就是一个虚表，保存视图时，保存的是视图的定义。（　　</w:t>
      </w:r>
      <w:r w:rsidR="00F6085D">
        <w:rPr>
          <w:rFonts w:hint="eastAsia" w:ascii="微软雅黑" w:hAnsi="微软雅黑" w:eastAsia="宋体"/>
          <w:color w:val="000000"/>
          <w:kern w:val="0"/>
        </w:rPr>
        <w:t>）</w:t>
      </w:r>
    </w:p>
    <w:p w:rsidR="003A50E9" w:rsidRDefault="00384D43" w:rsidP="00B40AE9">
      <w:bookmarkStart w:id="11" w:name="_GoBack"/>
      <w:bookmarkEnd w:id="11"/>
      <w:r>
        <w:rPr>
          <w:rFonts w:ascii="微软雅黑" w:hAnsi="微软雅黑" w:eastAsia="宋体"/>
          <w:color w:val="000000"/>
        </w:rPr>
        <w:t>12</w:t>
      </w:r>
      <w:r>
        <w:rPr>
          <w:rFonts w:ascii="微软雅黑" w:hAnsi="微软雅黑" w:eastAsia="宋体"/>
          <w:color w:val="000000"/>
        </w:rPr>
        <w:t>、</w:t>
      </w:r>
      <w:r w:rsidR="00571A9C">
        <w:rPr>
          <w:rFonts w:hint="eastAsia" w:ascii="微软雅黑" w:hAnsi="微软雅黑" w:eastAsia="宋体"/>
          <w:color w:val="000000"/>
        </w:rPr>
        <w:t xml:space="preserve">视图是观察数据的一种方法，只能基于基本表建立。（　　</w:t>
      </w:r>
      <w:r w:rsidR="00AE404F">
        <w:rPr>
          <w:rFonts w:hint="eastAsia" w:ascii="微软雅黑" w:hAnsi="微软雅黑" w:eastAsia="宋体"/>
          <w:color w:val="000000"/>
          <w:kern w:val="0"/>
        </w:rPr>
        <w:t>）</w:t>
      </w:r>
    </w:p>
    <w:p w:rsidR="003A50E9" w:rsidRDefault="001F5326" w:rsidP="00B40AE9">
      <w:bookmarkStart w:id="12" w:name="_GoBack"/>
      <w:bookmarkEnd w:id="12"/>
      <w:r>
        <w:rPr>
          <w:rFonts w:ascii="微软雅黑" w:hAnsi="微软雅黑" w:eastAsia="宋体"/>
          <w:color w:val="000000"/>
        </w:rPr>
        <w:t>13</w:t>
      </w:r>
      <w:r>
        <w:rPr>
          <w:rFonts w:ascii="微软雅黑" w:hAnsi="微软雅黑" w:eastAsia="宋体"/>
          <w:color w:val="000000"/>
        </w:rPr>
        <w:t>、</w:t>
      </w:r>
      <w:r w:rsidR="000E36F0">
        <w:rPr>
          <w:rFonts w:hint="eastAsia" w:ascii="微软雅黑" w:hAnsi="微软雅黑" w:eastAsia="宋体"/>
          <w:color w:val="000000"/>
        </w:rPr>
        <w:t xml:space="preserve">实体集和实体型是一回事，没有什么区别。（　　</w:t>
      </w:r>
      <w:r w:rsidR="00E00094">
        <w:rPr>
          <w:rFonts w:hint="eastAsia" w:ascii="微软雅黑" w:hAnsi="微软雅黑" w:eastAsia="宋体"/>
          <w:color w:val="000000"/>
          <w:kern w:val="0"/>
        </w:rPr>
        <w:t>）</w:t>
      </w:r>
    </w:p>
    <w:p w:rsidR="003A50E9" w:rsidRDefault="00EF3014" w:rsidP="00B40AE9">
      <w:bookmarkStart w:id="13" w:name="_GoBack"/>
      <w:bookmarkEnd w:id="13"/>
      <w:r>
        <w:rPr>
          <w:rFonts w:ascii="微软雅黑" w:hAnsi="微软雅黑" w:eastAsia="宋体"/>
          <w:color w:val="000000"/>
        </w:rPr>
        <w:t>14</w:t>
      </w:r>
      <w:r>
        <w:rPr>
          <w:rFonts w:ascii="微软雅黑" w:hAnsi="微软雅黑" w:eastAsia="宋体"/>
          <w:color w:val="000000"/>
        </w:rPr>
        <w:t>、</w:t>
      </w:r>
      <w:r w:rsidR="0034171E">
        <w:rPr>
          <w:rFonts w:hint="eastAsia" w:ascii="微软雅黑" w:hAnsi="微软雅黑" w:eastAsia="宋体"/>
          <w:color w:val="000000"/>
        </w:rPr>
        <w:t>全码的关系模式一定属于</w:t>
      </w:r>
      <w:r w:rsidR="0034171E">
        <w:rPr>
          <w:rFonts w:ascii="微软雅黑" w:hAnsi="微软雅黑" w:eastAsia="宋体"/>
          <w:color w:val="000000"/>
        </w:rPr>
        <w:t>BC</w:t>
      </w:r>
      <w:r w:rsidR="0034171E">
        <w:rPr>
          <w:rFonts w:ascii="微软雅黑" w:hAnsi="微软雅黑" w:eastAsia="宋体"/>
          <w:color w:val="000000"/>
        </w:rPr>
        <w:t xml:space="preserve">范式。（　　</w:t>
      </w:r>
      <w:r w:rsidR="008C214D">
        <w:rPr>
          <w:rFonts w:hint="eastAsia" w:ascii="微软雅黑" w:hAnsi="微软雅黑" w:eastAsia="宋体"/>
          <w:color w:val="000000"/>
          <w:kern w:val="0"/>
        </w:rPr>
        <w:t>）</w:t>
      </w:r>
    </w:p>
    <w:p w:rsidR="003A50E9" w:rsidRDefault="00F26350" w:rsidP="00B40AE9">
      <w:bookmarkStart w:id="14" w:name="_GoBack"/>
      <w:bookmarkEnd w:id="14"/>
      <w:r>
        <w:rPr>
          <w:rFonts w:ascii="微软雅黑" w:hAnsi="微软雅黑" w:eastAsia="宋体"/>
          <w:color w:val="000000"/>
        </w:rPr>
        <w:t>15</w:t>
      </w:r>
      <w:r>
        <w:rPr>
          <w:rFonts w:ascii="微软雅黑" w:hAnsi="微软雅黑" w:eastAsia="宋体"/>
          <w:color w:val="000000"/>
        </w:rPr>
        <w:t>、</w:t>
      </w:r>
      <w:r w:rsidR="005A1158">
        <w:rPr>
          <w:rFonts w:hint="eastAsia" w:ascii="微软雅黑" w:hAnsi="微软雅黑" w:eastAsia="宋体"/>
          <w:color w:val="000000"/>
        </w:rPr>
        <w:t xml:space="preserve">投影操作是对关系表进行水平方向的分割。（　　</w:t>
      </w:r>
      <w:r w:rsidR="002728D6">
        <w:rPr>
          <w:rFonts w:hint="eastAsia" w:ascii="微软雅黑" w:hAnsi="微软雅黑" w:eastAsia="宋体"/>
          <w:color w:val="000000"/>
          <w:kern w:val="0"/>
        </w:rPr>
        <w:t>）</w:t>
      </w:r>
    </w:p>
    <w:p w:rsidR="003A50E9" w:rsidRDefault="002F3DBA" w:rsidP="00B40AE9">
      <w:bookmarkStart w:id="15" w:name="_GoBack"/>
      <w:bookmarkEnd w:id="15"/>
      <w:r>
        <w:rPr>
          <w:rFonts w:ascii="微软雅黑" w:hAnsi="微软雅黑" w:eastAsia="宋体"/>
          <w:color w:val="000000"/>
        </w:rPr>
        <w:t>16</w:t>
      </w:r>
      <w:r>
        <w:rPr>
          <w:rFonts w:ascii="微软雅黑" w:hAnsi="微软雅黑" w:eastAsia="宋体"/>
          <w:color w:val="000000"/>
        </w:rPr>
        <w:t>、</w:t>
      </w:r>
      <w:r w:rsidR="0051608B">
        <w:rPr>
          <w:rFonts w:hint="eastAsia" w:ascii="微软雅黑" w:hAnsi="微软雅黑" w:eastAsia="宋体"/>
          <w:color w:val="000000"/>
        </w:rPr>
        <w:t xml:space="preserve">关系是一张二维表。（　　</w:t>
      </w:r>
      <w:r w:rsidR="001637DA">
        <w:rPr>
          <w:rFonts w:hint="eastAsia" w:ascii="微软雅黑" w:hAnsi="微软雅黑" w:eastAsia="宋体"/>
          <w:color w:val="000000"/>
          <w:kern w:val="0"/>
        </w:rPr>
        <w:t>）</w:t>
      </w:r>
    </w:p>
    <w:p w:rsidR="003A50E9" w:rsidRDefault="00D9511C" w:rsidP="00B40AE9">
      <w:bookmarkStart w:id="16" w:name="_GoBack"/>
      <w:bookmarkEnd w:id="16"/>
      <w:r>
        <w:rPr>
          <w:rFonts w:ascii="微软雅黑" w:hAnsi="微软雅黑" w:eastAsia="宋体"/>
          <w:color w:val="000000"/>
        </w:rPr>
        <w:t>17</w:t>
      </w:r>
      <w:r>
        <w:rPr>
          <w:rFonts w:ascii="微软雅黑" w:hAnsi="微软雅黑" w:eastAsia="宋体"/>
          <w:color w:val="000000"/>
        </w:rPr>
        <w:t>、</w:t>
      </w:r>
      <w:r w:rsidR="00CE6AB3">
        <w:rPr>
          <w:rFonts w:hint="eastAsia" w:ascii="微软雅黑" w:hAnsi="微软雅黑" w:eastAsia="宋体"/>
          <w:color w:val="000000"/>
        </w:rPr>
        <w:t>在</w:t>
      </w:r>
      <w:r w:rsidR="00CE6AB3">
        <w:rPr>
          <w:rFonts w:ascii="微软雅黑" w:hAnsi="微软雅黑" w:eastAsia="宋体"/>
          <w:color w:val="000000"/>
        </w:rPr>
        <w:t>SELECT</w:t>
      </w:r>
      <w:r w:rsidR="00CE6AB3">
        <w:rPr>
          <w:rFonts w:ascii="微软雅黑" w:hAnsi="微软雅黑" w:eastAsia="宋体"/>
          <w:color w:val="000000"/>
        </w:rPr>
        <w:t>语句中，需要对分组情况满足的条件进行判断时，应使用</w:t>
      </w:r>
      <w:r w:rsidR="00CE6AB3">
        <w:rPr>
          <w:rFonts w:ascii="微软雅黑" w:hAnsi="微软雅黑" w:eastAsia="宋体"/>
          <w:color w:val="000000"/>
        </w:rPr>
        <w:t>WHERE</w:t>
      </w:r>
      <w:r w:rsidR="00CE6AB3">
        <w:rPr>
          <w:rFonts w:ascii="微软雅黑" w:hAnsi="微软雅黑" w:eastAsia="宋体"/>
          <w:color w:val="000000"/>
        </w:rPr>
        <w:t xml:space="preserve">子句。（　　</w:t>
      </w:r>
      <w:r w:rsidR="003D3862">
        <w:rPr>
          <w:rFonts w:hint="eastAsia" w:ascii="微软雅黑" w:hAnsi="微软雅黑" w:eastAsia="宋体"/>
          <w:color w:val="000000"/>
          <w:kern w:val="0"/>
        </w:rPr>
        <w:t>）</w:t>
      </w:r>
    </w:p>
    <w:p w:rsidR="003A50E9" w:rsidRDefault="002375A7" w:rsidP="00B40AE9">
      <w:bookmarkStart w:id="17" w:name="_GoBack"/>
      <w:bookmarkEnd w:id="17"/>
      <w:r>
        <w:rPr>
          <w:rFonts w:ascii="微软雅黑" w:hAnsi="微软雅黑" w:eastAsia="宋体"/>
          <w:color w:val="000000"/>
        </w:rPr>
        <w:t>18</w:t>
      </w:r>
      <w:r>
        <w:rPr>
          <w:rFonts w:ascii="微软雅黑" w:hAnsi="微软雅黑" w:eastAsia="宋体"/>
          <w:color w:val="000000"/>
        </w:rPr>
        <w:t>、</w:t>
      </w:r>
      <w:r w:rsidR="00FE13FE">
        <w:rPr>
          <w:rFonts w:hint="eastAsia" w:ascii="微软雅黑" w:hAnsi="微软雅黑" w:eastAsia="宋体"/>
          <w:color w:val="000000"/>
        </w:rPr>
        <w:t xml:space="preserve">在数据表中，空值表示不确定。（　　</w:t>
      </w:r>
      <w:r w:rsidR="003E4AC0">
        <w:rPr>
          <w:rFonts w:hint="eastAsia" w:ascii="微软雅黑" w:hAnsi="微软雅黑" w:eastAsia="宋体"/>
          <w:color w:val="000000"/>
          <w:kern w:val="0"/>
        </w:rPr>
        <w:t>）</w:t>
      </w:r>
    </w:p>
    <w:p w:rsidR="003A50E9" w:rsidRDefault="00EB43BC" w:rsidP="00B40AE9">
      <w:bookmarkStart w:id="18" w:name="_GoBack"/>
      <w:bookmarkEnd w:id="18"/>
      <w:r>
        <w:rPr>
          <w:rFonts w:ascii="微软雅黑" w:hAnsi="微软雅黑" w:eastAsia="宋体"/>
          <w:color w:val="000000"/>
        </w:rPr>
        <w:t>19</w:t>
      </w:r>
      <w:r>
        <w:rPr>
          <w:rFonts w:ascii="微软雅黑" w:hAnsi="微软雅黑" w:eastAsia="宋体"/>
          <w:color w:val="000000"/>
        </w:rPr>
        <w:t>、</w:t>
      </w:r>
      <w:r w:rsidR="00A15A15">
        <w:rPr>
          <w:rFonts w:hint="eastAsia" w:ascii="微软雅黑" w:hAnsi="微软雅黑" w:eastAsia="宋体"/>
          <w:color w:val="000000"/>
        </w:rPr>
        <w:t>在</w:t>
      </w:r>
      <w:r w:rsidR="00A15A15">
        <w:rPr>
          <w:rFonts w:ascii="微软雅黑" w:hAnsi="微软雅黑" w:eastAsia="宋体"/>
          <w:color w:val="000000"/>
        </w:rPr>
        <w:t>SELECT</w:t>
      </w:r>
      <w:r w:rsidR="00A15A15">
        <w:rPr>
          <w:rFonts w:ascii="微软雅黑" w:hAnsi="微软雅黑" w:eastAsia="宋体"/>
          <w:color w:val="000000"/>
        </w:rPr>
        <w:t>语句中，需要对分组情况满足的条件进行判断时，应使用</w:t>
      </w:r>
      <w:r w:rsidR="00A15A15">
        <w:rPr>
          <w:rFonts w:ascii="微软雅黑" w:hAnsi="微软雅黑" w:eastAsia="宋体"/>
          <w:color w:val="000000"/>
        </w:rPr>
        <w:t>WHERE</w:t>
      </w:r>
      <w:r w:rsidR="00A15A15">
        <w:rPr>
          <w:rFonts w:ascii="微软雅黑" w:hAnsi="微软雅黑" w:eastAsia="宋体"/>
          <w:color w:val="000000"/>
        </w:rPr>
        <w:t xml:space="preserve">子句。（　　</w:t>
      </w:r>
      <w:r w:rsidR="001449D5">
        <w:rPr>
          <w:rFonts w:hint="eastAsia" w:ascii="微软雅黑" w:hAnsi="微软雅黑" w:eastAsia="宋体"/>
          <w:color w:val="000000"/>
          <w:kern w:val="0"/>
        </w:rPr>
        <w:t>）</w:t>
      </w:r>
    </w:p>
    <w:p w:rsidR="003A50E9" w:rsidRDefault="004F029F" w:rsidP="00B40AE9">
      <w:bookmarkStart w:id="19" w:name="_GoBack"/>
      <w:bookmarkEnd w:id="19"/>
      <w:r>
        <w:rPr>
          <w:rFonts w:ascii="微软雅黑" w:hAnsi="微软雅黑" w:eastAsia="宋体"/>
          <w:color w:val="000000"/>
        </w:rPr>
        <w:t>20</w:t>
      </w:r>
      <w:r>
        <w:rPr>
          <w:rFonts w:ascii="微软雅黑" w:hAnsi="微软雅黑" w:eastAsia="宋体"/>
          <w:color w:val="000000"/>
        </w:rPr>
        <w:t>、</w:t>
      </w:r>
      <w:r w:rsidR="00245C13">
        <w:rPr>
          <w:rFonts w:hint="eastAsia" w:ascii="微软雅黑" w:hAnsi="微软雅黑" w:eastAsia="宋体"/>
          <w:color w:val="000000"/>
        </w:rPr>
        <w:t xml:space="preserve">据库操作中防止死锁的方法是禁止两个用户同时操作数据库。（　　</w:t>
      </w:r>
      <w:r w:rsidR="00193D41">
        <w:rPr>
          <w:rFonts w:hint="eastAsia" w:ascii="微软雅黑" w:hAnsi="微软雅黑" w:eastAsia="宋体"/>
          <w:color w:val="000000"/>
          <w:kern w:val="0"/>
        </w:rPr>
        <w:t>）</w:t>
      </w:r>
    </w:p>
    <w:p>
      <w:r>
        <w:rPr>
          <w:rFonts w:ascii="微软雅黑" w:hAnsi="微软雅黑" w:eastAsia="宋体"/>
          <w:b/>
          <w:color w:val="000000"/>
          <w:sz w:val="32"/>
        </w:rPr>
        <w:t>三、选择题</w:t>
      </w:r>
    </w:p>
    <w:p w:rsidR="00020CED" w:rsidRDefault="000A19AB" w:rsidP="00B40AE9">
      <w:bookmarkStart w:id="20" w:name="_GoBack"/>
      <w:bookmarkEnd w:id="20"/>
      <w:r>
        <w:rPr>
          <w:rFonts w:ascii="微软雅黑" w:hAnsi="微软雅黑" w:eastAsia="宋体"/>
          <w:color w:val="000000"/>
        </w:rPr>
        <w:t>21</w:t>
      </w:r>
      <w:r>
        <w:rPr>
          <w:rFonts w:ascii="微软雅黑" w:hAnsi="微软雅黑" w:eastAsia="宋体"/>
          <w:color w:val="000000"/>
        </w:rPr>
        <w:t>、</w:t>
      </w:r>
      <w:r w:rsidR="00020CED">
        <w:rPr>
          <w:rFonts w:hint="eastAsia" w:ascii="微软雅黑" w:hAnsi="微软雅黑" w:eastAsia="宋体"/>
          <w:color w:val="000000"/>
        </w:rPr>
        <w:t>设关系</w:t>
      </w:r>
      <w:r w:rsidR="00020CED">
        <w:rPr>
          <w:rFonts w:ascii="微软雅黑" w:hAnsi="微软雅黑" w:eastAsia="宋体"/>
          <w:color w:val="000000"/>
        </w:rPr>
        <w:t>R</w:t>
      </w:r>
      <w:r w:rsidR="00020CED">
        <w:rPr>
          <w:rFonts w:ascii="微软雅黑" w:hAnsi="微软雅黑" w:eastAsia="宋体"/>
          <w:color w:val="000000"/>
        </w:rPr>
        <w:t>（</w:t>
      </w:r>
      <w:r w:rsidR="00020CED">
        <w:rPr>
          <w:rFonts w:ascii="微软雅黑" w:hAnsi="微软雅黑" w:eastAsia="宋体"/>
          <w:color w:val="000000"/>
        </w:rPr>
        <w:t>A</w:t>
      </w:r>
      <w:r w:rsidR="00020CED">
        <w:rPr>
          <w:rFonts w:ascii="微软雅黑" w:hAnsi="微软雅黑" w:eastAsia="宋体"/>
          <w:color w:val="000000"/>
        </w:rPr>
        <w:t>，</w:t>
      </w:r>
      <w:r w:rsidR="00020CED">
        <w:rPr>
          <w:rFonts w:ascii="微软雅黑" w:hAnsi="微软雅黑" w:eastAsia="宋体"/>
          <w:color w:val="000000"/>
        </w:rPr>
        <w:t>B</w:t>
      </w:r>
      <w:r w:rsidR="00020CED">
        <w:rPr>
          <w:rFonts w:ascii="微软雅黑" w:hAnsi="微软雅黑" w:eastAsia="宋体"/>
          <w:color w:val="000000"/>
        </w:rPr>
        <w:t>，</w:t>
      </w:r>
      <w:r w:rsidR="00020CED">
        <w:rPr>
          <w:rFonts w:ascii="微软雅黑" w:hAnsi="微软雅黑" w:eastAsia="宋体"/>
          <w:color w:val="000000"/>
        </w:rPr>
        <w:t>C</w:t>
      </w:r>
      <w:r w:rsidR="00020CED">
        <w:rPr>
          <w:rFonts w:ascii="微软雅黑" w:hAnsi="微软雅黑" w:eastAsia="宋体"/>
          <w:color w:val="000000"/>
        </w:rPr>
        <w:t>）和</w:t>
      </w:r>
      <w:r w:rsidR="00020CED">
        <w:rPr>
          <w:rFonts w:ascii="微软雅黑" w:hAnsi="微软雅黑" w:eastAsia="宋体"/>
          <w:color w:val="000000"/>
        </w:rPr>
        <w:t>S</w:t>
      </w:r>
      <w:r w:rsidR="00020CED">
        <w:rPr>
          <w:rFonts w:ascii="微软雅黑" w:hAnsi="微软雅黑" w:eastAsia="宋体"/>
          <w:color w:val="000000"/>
        </w:rPr>
        <w:t>（</w:t>
      </w:r>
      <w:r w:rsidR="00020CED">
        <w:rPr>
          <w:rFonts w:ascii="微软雅黑" w:hAnsi="微软雅黑" w:eastAsia="宋体"/>
          <w:color w:val="000000"/>
        </w:rPr>
        <w:t>B</w:t>
      </w:r>
      <w:r w:rsidR="00020CED">
        <w:rPr>
          <w:rFonts w:ascii="微软雅黑" w:hAnsi="微软雅黑" w:eastAsia="宋体"/>
          <w:color w:val="000000"/>
        </w:rPr>
        <w:t>，</w:t>
      </w:r>
      <w:r w:rsidR="00020CED">
        <w:rPr>
          <w:rFonts w:ascii="微软雅黑" w:hAnsi="微软雅黑" w:eastAsia="宋体"/>
          <w:color w:val="000000"/>
        </w:rPr>
        <w:t>C</w:t>
      </w:r>
      <w:r w:rsidR="00020CED">
        <w:rPr>
          <w:rFonts w:ascii="微软雅黑" w:hAnsi="微软雅黑" w:eastAsia="宋体"/>
          <w:color w:val="000000"/>
        </w:rPr>
        <w:t>，</w:t>
      </w:r>
      <w:r w:rsidR="00020CED">
        <w:rPr>
          <w:rFonts w:ascii="微软雅黑" w:hAnsi="微软雅黑" w:eastAsia="宋体"/>
          <w:color w:val="000000"/>
        </w:rPr>
        <w:t>D</w:t>
      </w:r>
      <w:r w:rsidR="00020CED">
        <w:rPr>
          <w:rFonts w:ascii="微软雅黑" w:hAnsi="微软雅黑" w:eastAsia="宋体"/>
          <w:color w:val="000000"/>
        </w:rPr>
        <w:t>），下列各关系代数表达式不成立的是（　　）。</w:t>
      </w:r>
    </w:p>
    <w:p w:rsidR="00020CED" w:rsidRDefault="00020CED" w:rsidP="00B40AE9">
      <w:r>
        <w:rPr>
          <w:rFonts w:ascii="微软雅黑" w:hAnsi="微软雅黑" w:eastAsia="宋体"/>
          <w:color w:val="000000"/>
        </w:rPr>
        <w:t>A</w:t>
      </w:r>
      <w:r>
        <w:rPr>
          <w:rFonts w:ascii="微软雅黑" w:hAnsi="微软雅黑" w:eastAsia="宋体"/>
          <w:color w:val="000000"/>
        </w:rPr>
        <w:t>．</w:t>
      </w:r>
      <w:r>
        <w:rPr>
          <w:rFonts w:ascii="微软雅黑" w:hAnsi="微软雅黑" w:eastAsia="宋体"/>
          <w:color w:val="000000"/>
        </w:rPr>
        <w:t>R÷S</w:t>
      </w:r>
    </w:p>
    <w:p w:rsidR="00020CED" w:rsidRDefault="00020CED" w:rsidP="00B40AE9">
      <w:r>
        <w:rPr>
          <w:rFonts w:ascii="微软雅黑" w:hAnsi="微软雅黑" w:eastAsia="宋体"/>
          <w:color w:val="000000"/>
        </w:rPr>
        <w:t>B</w:t>
      </w:r>
      <w:r>
        <w:rPr>
          <w:rFonts w:ascii="微软雅黑" w:hAnsi="微软雅黑" w:eastAsia="宋体"/>
          <w:color w:val="000000"/>
        </w:rPr>
        <w:t>．</w:t>
      </w:r>
      <w:r>
        <w:rPr>
          <w:rFonts w:ascii="微软雅黑" w:hAnsi="微软雅黑" w:eastAsia="宋体"/>
          <w:color w:val="000000"/>
        </w:rPr>
        <w:t>πB</w:t>
      </w:r>
      <w:r>
        <w:rPr>
          <w:rFonts w:ascii="微软雅黑" w:hAnsi="微软雅黑" w:eastAsia="宋体"/>
          <w:color w:val="000000"/>
        </w:rPr>
        <w:t>（</w:t>
      </w:r>
      <w:r>
        <w:rPr>
          <w:rFonts w:ascii="微软雅黑" w:hAnsi="微软雅黑" w:eastAsia="宋体"/>
          <w:color w:val="000000"/>
        </w:rPr>
        <w:t>R</w:t>
      </w:r>
      <w:r>
        <w:rPr>
          <w:rFonts w:ascii="微软雅黑" w:hAnsi="微软雅黑" w:eastAsia="宋体"/>
          <w:color w:val="000000"/>
        </w:rPr>
        <w:t>）</w:t>
      </w:r>
      <w:r>
        <w:rPr>
          <w:rFonts w:ascii="微软雅黑" w:hAnsi="微软雅黑" w:eastAsia="宋体"/>
          <w:color w:val="000000"/>
        </w:rPr>
        <w:t>∪πB</w:t>
      </w:r>
      <w:r>
        <w:rPr>
          <w:rFonts w:ascii="微软雅黑" w:hAnsi="微软雅黑" w:eastAsia="宋体"/>
          <w:color w:val="000000"/>
        </w:rPr>
        <w:t>（</w:t>
      </w:r>
      <w:r>
        <w:rPr>
          <w:rFonts w:ascii="微软雅黑" w:hAnsi="微软雅黑" w:eastAsia="宋体"/>
          <w:color w:val="000000"/>
        </w:rPr>
        <w:t>S</w:t>
      </w:r>
      <w:r>
        <w:rPr>
          <w:rFonts w:ascii="微软雅黑" w:hAnsi="微软雅黑" w:eastAsia="宋体"/>
          <w:color w:val="000000"/>
        </w:rPr>
        <w:t>）</w:t>
      </w:r>
    </w:p>
    <w:p w:rsidR="00020CED" w:rsidRDefault="00020CED" w:rsidP="00B40AE9">
      <w:r>
        <w:rPr>
          <w:rFonts w:ascii="微软雅黑" w:hAnsi="微软雅黑" w:eastAsia="宋体"/>
          <w:color w:val="000000"/>
        </w:rPr>
        <w:t>C</w:t>
      </w:r>
      <w:r>
        <w:rPr>
          <w:rFonts w:ascii="微软雅黑" w:hAnsi="微软雅黑" w:eastAsia="宋体"/>
          <w:color w:val="000000"/>
        </w:rPr>
        <w:t>．</w:t>
      </w:r>
      <w:r>
        <w:rPr>
          <w:rFonts w:ascii="微软雅黑" w:hAnsi="微软雅黑" w:eastAsia="宋体"/>
          <w:color w:val="000000"/>
        </w:rPr>
        <w:t>R∩S</w:t>
      </w:r>
    </w:p>
    <w:p w:rsidR="003A50E9" w:rsidRDefault="00020CED" w:rsidP="00B40AE9">
      <w:r>
        <w:rPr>
          <w:rFonts w:ascii="微软雅黑" w:hAnsi="微软雅黑" w:eastAsia="宋体"/>
          <w:color w:val="000000"/>
        </w:rPr>
        <w:t>D</w:t>
      </w:r>
      <w:r>
        <w:rPr>
          <w:rFonts w:ascii="微软雅黑" w:hAnsi="微软雅黑" w:eastAsia="宋体"/>
          <w:color w:val="000000"/>
        </w:rPr>
        <w:t>．</w:t>
      </w:r>
      <w:r>
        <w:rPr>
          <w:rFonts w:ascii="微软雅黑" w:hAnsi="微软雅黑" w:eastAsia="宋体"/>
          <w:color w:val="000000"/>
        </w:rPr>
        <w:t>R</w:t>
      </w:r>
      <w:r>
        <w:rPr>
          <w:rFonts w:ascii="微软雅黑" w:eastAsia="宋体" w:hAnsi="微软雅黑" w:cs="MS Gothic" w:hint="eastAsia"/>
          <w:color w:val="000000"/>
        </w:rPr>
        <w:t>⋈</w:t>
      </w:r>
      <w:r>
        <w:rPr>
          <w:rFonts w:ascii="微软雅黑" w:hAnsi="微软雅黑" w:eastAsia="宋体"/>
          <w:color w:val="000000"/>
        </w:rPr>
        <w:t>S</w:t>
      </w:r>
    </w:p>
    <w:p w:rsidR="00EF50C3" w:rsidRDefault="009F08A5" w:rsidP="00B40AE9">
      <w:bookmarkStart w:id="21" w:name="_GoBack"/>
      <w:bookmarkEnd w:id="21"/>
      <w:r>
        <w:rPr>
          <w:rFonts w:ascii="微软雅黑" w:hAnsi="微软雅黑" w:eastAsia="宋体"/>
          <w:color w:val="000000"/>
        </w:rPr>
        <w:t>22</w:t>
      </w:r>
      <w:r>
        <w:rPr>
          <w:rFonts w:ascii="微软雅黑" w:hAnsi="微软雅黑" w:eastAsia="宋体"/>
          <w:color w:val="000000"/>
        </w:rPr>
        <w:t>、</w:t>
      </w:r>
      <w:r w:rsidR="00EF50C3">
        <w:rPr>
          <w:rFonts w:hint="eastAsia" w:ascii="微软雅黑" w:hAnsi="微软雅黑" w:eastAsia="宋体"/>
          <w:color w:val="000000"/>
        </w:rPr>
        <w:t>下述哪一个</w:t>
      </w:r>
      <w:r w:rsidR="00EF50C3">
        <w:rPr>
          <w:rFonts w:ascii="微软雅黑" w:hAnsi="微软雅黑" w:eastAsia="宋体"/>
          <w:color w:val="000000"/>
        </w:rPr>
        <w:t>SQL</w:t>
      </w:r>
      <w:r w:rsidR="00EF50C3">
        <w:rPr>
          <w:rFonts w:ascii="微软雅黑" w:hAnsi="微软雅黑" w:eastAsia="宋体"/>
          <w:color w:val="000000"/>
        </w:rPr>
        <w:t>语句用于实现数据存取的安全机制（　　）。</w:t>
      </w:r>
    </w:p>
    <w:p w:rsidR="00EF50C3" w:rsidRDefault="00EF50C3" w:rsidP="00B40AE9">
      <w:r>
        <w:rPr>
          <w:rFonts w:ascii="微软雅黑" w:hAnsi="微软雅黑" w:eastAsia="宋体"/>
          <w:color w:val="000000"/>
        </w:rPr>
        <w:t>A</w:t>
      </w:r>
      <w:r>
        <w:rPr>
          <w:rFonts w:ascii="微软雅黑" w:hAnsi="微软雅黑" w:eastAsia="宋体"/>
          <w:color w:val="000000"/>
        </w:rPr>
        <w:t>．</w:t>
      </w:r>
      <w:r>
        <w:rPr>
          <w:rFonts w:ascii="微软雅黑" w:hAnsi="微软雅黑" w:eastAsia="宋体"/>
          <w:color w:val="000000"/>
        </w:rPr>
        <w:t>COMMIT</w:t>
      </w:r>
    </w:p>
    <w:p w:rsidR="00EF50C3" w:rsidRDefault="00EF50C3" w:rsidP="00B40AE9">
      <w:r>
        <w:rPr>
          <w:rFonts w:ascii="微软雅黑" w:hAnsi="微软雅黑" w:eastAsia="宋体"/>
          <w:color w:val="000000"/>
        </w:rPr>
        <w:t>B</w:t>
      </w:r>
      <w:r>
        <w:rPr>
          <w:rFonts w:ascii="微软雅黑" w:hAnsi="微软雅黑" w:eastAsia="宋体"/>
          <w:color w:val="000000"/>
        </w:rPr>
        <w:t>．</w:t>
      </w:r>
      <w:r>
        <w:rPr>
          <w:rFonts w:ascii="微软雅黑" w:hAnsi="微软雅黑" w:eastAsia="宋体"/>
          <w:color w:val="000000"/>
        </w:rPr>
        <w:t>ROLLBACK</w:t>
      </w:r>
    </w:p>
    <w:p w:rsidR="00EF50C3" w:rsidRDefault="00EF50C3" w:rsidP="00B40AE9">
      <w:r>
        <w:rPr>
          <w:rFonts w:ascii="微软雅黑" w:hAnsi="微软雅黑" w:eastAsia="宋体"/>
          <w:color w:val="000000"/>
        </w:rPr>
        <w:t>C</w:t>
      </w:r>
      <w:r>
        <w:rPr>
          <w:rFonts w:ascii="微软雅黑" w:hAnsi="微软雅黑" w:eastAsia="宋体"/>
          <w:color w:val="000000"/>
        </w:rPr>
        <w:t>．</w:t>
      </w:r>
      <w:r>
        <w:rPr>
          <w:rFonts w:ascii="微软雅黑" w:hAnsi="微软雅黑" w:eastAsia="宋体"/>
          <w:color w:val="000000"/>
        </w:rPr>
        <w:t>GRANT</w:t>
      </w:r>
    </w:p>
    <w:p w:rsidR="003A50E9" w:rsidRDefault="00EF50C3" w:rsidP="00B40AE9">
      <w:r>
        <w:rPr>
          <w:rFonts w:ascii="微软雅黑" w:hAnsi="微软雅黑" w:eastAsia="宋体"/>
          <w:color w:val="000000"/>
        </w:rPr>
        <w:t>D</w:t>
      </w:r>
      <w:r>
        <w:rPr>
          <w:rFonts w:ascii="微软雅黑" w:hAnsi="微软雅黑" w:eastAsia="宋体"/>
          <w:color w:val="000000"/>
        </w:rPr>
        <w:t>．</w:t>
      </w:r>
      <w:r>
        <w:rPr>
          <w:rFonts w:ascii="微软雅黑" w:hAnsi="微软雅黑" w:eastAsia="宋体"/>
          <w:color w:val="000000"/>
        </w:rPr>
        <w:t>CREATE TABLE</w:t>
      </w:r>
    </w:p>
    <w:p w:rsidR="0001326D" w:rsidRDefault="000404CD" w:rsidP="00B40AE9">
      <w:bookmarkStart w:id="22" w:name="_GoBack"/>
      <w:bookmarkEnd w:id="22"/>
      <w:r>
        <w:rPr>
          <w:rFonts w:ascii="微软雅黑" w:hAnsi="微软雅黑" w:eastAsia="宋体"/>
          <w:color w:val="000000"/>
        </w:rPr>
        <w:t>23</w:t>
      </w:r>
      <w:r>
        <w:rPr>
          <w:rFonts w:ascii="微软雅黑" w:hAnsi="微软雅黑" w:eastAsia="宋体"/>
          <w:color w:val="000000"/>
        </w:rPr>
        <w:t>、</w:t>
      </w:r>
      <w:r w:rsidR="0001326D">
        <w:rPr>
          <w:rFonts w:ascii="微软雅黑" w:hAnsi="微软雅黑" w:eastAsia="宋体"/>
          <w:color w:val="000000"/>
        </w:rPr>
        <w:t>DBMS</w:t>
      </w:r>
      <w:r w:rsidR="0001326D">
        <w:rPr>
          <w:rFonts w:ascii="微软雅黑" w:hAnsi="微软雅黑" w:eastAsia="宋体"/>
          <w:color w:val="000000"/>
        </w:rPr>
        <w:t>提供的</w:t>
      </w:r>
      <w:r w:rsidR="0001326D">
        <w:rPr>
          <w:rFonts w:ascii="微软雅黑" w:hAnsi="微软雅黑" w:eastAsia="宋体"/>
          <w:color w:val="000000"/>
        </w:rPr>
        <w:t>DML</w:t>
      </w:r>
      <w:r w:rsidR="0001326D">
        <w:rPr>
          <w:rFonts w:ascii="微软雅黑" w:hAnsi="微软雅黑" w:eastAsia="宋体"/>
          <w:color w:val="000000"/>
        </w:rPr>
        <w:t>所实现的操作一般包括（　　）。</w:t>
      </w:r>
    </w:p>
    <w:p w:rsidR="0001326D" w:rsidRDefault="0001326D" w:rsidP="00B40AE9">
      <w:r>
        <w:rPr>
          <w:rFonts w:ascii="微软雅黑" w:hAnsi="微软雅黑" w:eastAsia="宋体"/>
          <w:color w:val="000000"/>
        </w:rPr>
        <w:t>A</w:t>
      </w:r>
      <w:r>
        <w:rPr>
          <w:rFonts w:ascii="微软雅黑" w:hAnsi="微软雅黑" w:eastAsia="宋体"/>
          <w:color w:val="000000"/>
        </w:rPr>
        <w:t>．检索、插入、删除和修改</w:t>
      </w:r>
      <w:r>
        <w:rPr>
          <w:rFonts w:ascii="微软雅黑" w:hAnsi="微软雅黑" w:eastAsia="宋体"/>
          <w:color w:val="000000"/>
        </w:rPr>
        <w:t xml:space="preserve"> </w:t>
      </w:r>
    </w:p>
    <w:p w:rsidR="0001326D" w:rsidRDefault="0001326D" w:rsidP="00B40AE9">
      <w:r>
        <w:rPr>
          <w:rFonts w:ascii="微软雅黑" w:hAnsi="微软雅黑" w:eastAsia="宋体"/>
          <w:color w:val="000000"/>
        </w:rPr>
        <w:t>B</w:t>
      </w:r>
      <w:r>
        <w:rPr>
          <w:rFonts w:ascii="微软雅黑" w:hAnsi="微软雅黑" w:eastAsia="宋体"/>
          <w:color w:val="000000"/>
        </w:rPr>
        <w:t>．建立、授权、修改和查询</w:t>
      </w:r>
      <w:r>
        <w:rPr>
          <w:rFonts w:ascii="微软雅黑" w:hAnsi="微软雅黑" w:eastAsia="宋体"/>
          <w:color w:val="000000"/>
        </w:rPr>
        <w:t xml:space="preserve"> </w:t>
      </w:r>
    </w:p>
    <w:p w:rsidR="0001326D" w:rsidRDefault="0001326D" w:rsidP="00B40AE9">
      <w:r>
        <w:rPr>
          <w:rFonts w:ascii="微软雅黑" w:hAnsi="微软雅黑" w:eastAsia="宋体"/>
          <w:color w:val="000000"/>
        </w:rPr>
        <w:t>C</w:t>
      </w:r>
      <w:r>
        <w:rPr>
          <w:rFonts w:ascii="微软雅黑" w:hAnsi="微软雅黑" w:eastAsia="宋体"/>
          <w:color w:val="000000"/>
        </w:rPr>
        <w:t>．插入、授权、修改和查询</w:t>
      </w:r>
      <w:r>
        <w:rPr>
          <w:rFonts w:ascii="微软雅黑" w:hAnsi="微软雅黑" w:eastAsia="宋体"/>
          <w:color w:val="000000"/>
        </w:rPr>
        <w:t xml:space="preserve"> </w:t>
      </w:r>
    </w:p>
    <w:p w:rsidR="003A50E9" w:rsidRDefault="0001326D" w:rsidP="00B40AE9">
      <w:r>
        <w:rPr>
          <w:rFonts w:ascii="微软雅黑" w:hAnsi="微软雅黑" w:eastAsia="宋体"/>
          <w:color w:val="000000"/>
        </w:rPr>
        <w:t>D</w:t>
      </w:r>
      <w:r>
        <w:rPr>
          <w:rFonts w:ascii="微软雅黑" w:hAnsi="微软雅黑" w:eastAsia="宋体"/>
          <w:color w:val="000000"/>
        </w:rPr>
        <w:t>．检索、插入、授权和修改</w:t>
      </w:r>
    </w:p>
    <w:p w:rsidR="000A08FD" w:rsidRDefault="00704983" w:rsidP="00B40AE9">
      <w:bookmarkStart w:id="23" w:name="_GoBack"/>
      <w:bookmarkEnd w:id="23"/>
      <w:r>
        <w:rPr>
          <w:rFonts w:ascii="微软雅黑" w:hAnsi="微软雅黑" w:eastAsia="宋体"/>
          <w:color w:val="000000"/>
        </w:rPr>
        <w:t>24</w:t>
      </w:r>
      <w:r>
        <w:rPr>
          <w:rFonts w:ascii="微软雅黑" w:hAnsi="微软雅黑" w:eastAsia="宋体"/>
          <w:color w:val="000000"/>
        </w:rPr>
        <w:t>、</w:t>
      </w:r>
      <w:r w:rsidR="000A08FD">
        <w:rPr>
          <w:rFonts w:ascii="微软雅黑" w:hAnsi="微软雅黑" w:eastAsia="宋体"/>
          <w:color w:val="000000"/>
        </w:rPr>
        <w:t>SQL</w:t>
      </w:r>
      <w:r w:rsidR="000A08FD">
        <w:rPr>
          <w:rFonts w:ascii="微软雅黑" w:hAnsi="微软雅黑" w:eastAsia="宋体"/>
          <w:color w:val="000000"/>
        </w:rPr>
        <w:t>的运算参数和结果都是（　　）形式。</w:t>
      </w:r>
    </w:p>
    <w:p w:rsidR="000A08FD" w:rsidRDefault="000A08FD" w:rsidP="00B40AE9">
      <w:r>
        <w:rPr>
          <w:rFonts w:ascii="微软雅黑" w:hAnsi="微软雅黑" w:eastAsia="宋体"/>
          <w:color w:val="000000"/>
        </w:rPr>
        <w:t>A</w:t>
      </w:r>
      <w:r>
        <w:rPr>
          <w:rFonts w:ascii="微软雅黑" w:hAnsi="微软雅黑" w:eastAsia="宋体"/>
          <w:color w:val="000000"/>
        </w:rPr>
        <w:t>．关系</w:t>
      </w:r>
    </w:p>
    <w:p w:rsidR="000A08FD" w:rsidRDefault="000A08FD" w:rsidP="00B40AE9">
      <w:r>
        <w:rPr>
          <w:rFonts w:ascii="微软雅黑" w:hAnsi="微软雅黑" w:eastAsia="宋体"/>
          <w:color w:val="000000"/>
        </w:rPr>
        <w:t>B</w:t>
      </w:r>
      <w:r>
        <w:rPr>
          <w:rFonts w:ascii="微软雅黑" w:hAnsi="微软雅黑" w:eastAsia="宋体"/>
          <w:color w:val="000000"/>
        </w:rPr>
        <w:t>．元组</w:t>
      </w:r>
    </w:p>
    <w:p w:rsidR="000A08FD" w:rsidRDefault="000A08FD" w:rsidP="00B40AE9">
      <w:r>
        <w:rPr>
          <w:rFonts w:ascii="微软雅黑" w:hAnsi="微软雅黑" w:eastAsia="宋体"/>
          <w:color w:val="000000"/>
        </w:rPr>
        <w:t>C</w:t>
      </w:r>
      <w:r>
        <w:rPr>
          <w:rFonts w:ascii="微软雅黑" w:hAnsi="微软雅黑" w:eastAsia="宋体"/>
          <w:color w:val="000000"/>
        </w:rPr>
        <w:t>．数据项</w:t>
      </w:r>
    </w:p>
    <w:p w:rsidR="003A50E9" w:rsidRDefault="000A08FD" w:rsidP="00B40AE9">
      <w:r>
        <w:rPr>
          <w:rFonts w:ascii="微软雅黑" w:hAnsi="微软雅黑" w:eastAsia="宋体"/>
          <w:color w:val="000000"/>
        </w:rPr>
        <w:t>D</w:t>
      </w:r>
      <w:r>
        <w:rPr>
          <w:rFonts w:ascii="微软雅黑" w:hAnsi="微软雅黑" w:eastAsia="宋体"/>
          <w:color w:val="000000"/>
        </w:rPr>
        <w:t>．属性</w:t>
      </w:r>
    </w:p>
    <w:p w:rsidR="00B33BFC" w:rsidRDefault="00EF286D" w:rsidP="00B40AE9">
      <w:bookmarkStart w:id="24" w:name="_GoBack"/>
      <w:bookmarkEnd w:id="24"/>
      <w:r>
        <w:rPr>
          <w:rFonts w:ascii="微软雅黑" w:hAnsi="微软雅黑" w:eastAsia="宋体"/>
          <w:color w:val="000000"/>
        </w:rPr>
        <w:t>25</w:t>
      </w:r>
      <w:r>
        <w:rPr>
          <w:rFonts w:ascii="微软雅黑" w:hAnsi="微软雅黑" w:eastAsia="宋体"/>
          <w:color w:val="000000"/>
        </w:rPr>
        <w:t>、</w:t>
      </w:r>
      <w:r w:rsidR="00B33BFC">
        <w:rPr>
          <w:rFonts w:hint="eastAsia" w:ascii="微软雅黑" w:hAnsi="微软雅黑" w:eastAsia="宋体"/>
          <w:color w:val="000000"/>
        </w:rPr>
        <w:t>数据完整性保护中的约束条件主要是指（　　）。</w:t>
      </w:r>
    </w:p>
    <w:p w:rsidR="00B33BFC" w:rsidRDefault="00B33BFC" w:rsidP="00B40AE9">
      <w:r>
        <w:rPr>
          <w:rFonts w:ascii="微软雅黑" w:hAnsi="微软雅黑" w:eastAsia="宋体"/>
          <w:color w:val="000000"/>
        </w:rPr>
        <w:t>A</w:t>
      </w:r>
      <w:r>
        <w:rPr>
          <w:rFonts w:ascii="微软雅黑" w:hAnsi="微软雅黑" w:eastAsia="宋体"/>
          <w:color w:val="000000"/>
        </w:rPr>
        <w:t>．用户操作权限的约束</w:t>
      </w:r>
    </w:p>
    <w:p w:rsidR="00B33BFC" w:rsidRDefault="00B33BFC" w:rsidP="00B40AE9">
      <w:r>
        <w:rPr>
          <w:rFonts w:ascii="微软雅黑" w:hAnsi="微软雅黑" w:eastAsia="宋体"/>
          <w:color w:val="000000"/>
        </w:rPr>
        <w:t>B</w:t>
      </w:r>
      <w:r>
        <w:rPr>
          <w:rFonts w:ascii="微软雅黑" w:hAnsi="微软雅黑" w:eastAsia="宋体"/>
          <w:color w:val="000000"/>
        </w:rPr>
        <w:t>．用户口令校对</w:t>
      </w:r>
    </w:p>
    <w:p w:rsidR="00B33BFC" w:rsidRDefault="00B33BFC" w:rsidP="00B40AE9">
      <w:r>
        <w:rPr>
          <w:rFonts w:ascii="微软雅黑" w:hAnsi="微软雅黑" w:eastAsia="宋体"/>
          <w:color w:val="000000"/>
        </w:rPr>
        <w:t>C</w:t>
      </w:r>
      <w:r>
        <w:rPr>
          <w:rFonts w:ascii="微软雅黑" w:hAnsi="微软雅黑" w:eastAsia="宋体"/>
          <w:color w:val="000000"/>
        </w:rPr>
        <w:t>．值的约束和结构的约束</w:t>
      </w:r>
    </w:p>
    <w:p w:rsidR="003A50E9" w:rsidRDefault="00B33BFC" w:rsidP="00B40AE9">
      <w:r>
        <w:rPr>
          <w:rFonts w:ascii="微软雅黑" w:hAnsi="微软雅黑" w:eastAsia="宋体"/>
          <w:color w:val="000000"/>
        </w:rPr>
        <w:t>D</w:t>
      </w:r>
      <w:r>
        <w:rPr>
          <w:rFonts w:ascii="微软雅黑" w:hAnsi="微软雅黑" w:eastAsia="宋体"/>
          <w:color w:val="000000"/>
        </w:rPr>
        <w:t>．并发控制的约束</w:t>
      </w:r>
    </w:p>
    <w:p w:rsidR="00437D55" w:rsidRDefault="00F323C4" w:rsidP="00B40AE9">
      <w:bookmarkStart w:id="25" w:name="_GoBack"/>
      <w:bookmarkEnd w:id="25"/>
      <w:r>
        <w:rPr>
          <w:rFonts w:ascii="微软雅黑" w:hAnsi="微软雅黑" w:eastAsia="宋体"/>
          <w:color w:val="000000"/>
        </w:rPr>
        <w:t>26</w:t>
      </w:r>
      <w:r>
        <w:rPr>
          <w:rFonts w:ascii="微软雅黑" w:hAnsi="微软雅黑" w:eastAsia="宋体"/>
          <w:color w:val="000000"/>
        </w:rPr>
        <w:t>、</w:t>
      </w:r>
      <w:r w:rsidR="00437D55">
        <w:rPr>
          <w:rFonts w:hint="eastAsia" w:ascii="微软雅黑" w:hAnsi="微软雅黑" w:eastAsia="宋体"/>
          <w:color w:val="000000"/>
        </w:rPr>
        <w:t>在关系模式</w:t>
      </w:r>
      <w:r w:rsidR="00437D55">
        <w:rPr>
          <w:rFonts w:ascii="微软雅黑" w:hAnsi="微软雅黑" w:eastAsia="宋体"/>
          <w:color w:val="000000"/>
        </w:rPr>
        <w:t>R</w:t>
      </w:r>
      <w:r w:rsidR="00437D55">
        <w:rPr>
          <w:rFonts w:ascii="微软雅黑" w:hAnsi="微软雅黑" w:eastAsia="宋体"/>
          <w:color w:val="000000"/>
        </w:rPr>
        <w:t>（</w:t>
      </w:r>
      <w:r w:rsidR="00437D55">
        <w:rPr>
          <w:rFonts w:ascii="微软雅黑" w:hAnsi="微软雅黑" w:eastAsia="宋体"/>
          <w:color w:val="000000"/>
        </w:rPr>
        <w:t>U</w:t>
      </w:r>
      <w:r w:rsidR="00437D55">
        <w:rPr>
          <w:rFonts w:ascii="微软雅黑" w:hAnsi="微软雅黑" w:eastAsia="宋体"/>
          <w:color w:val="000000"/>
        </w:rPr>
        <w:t>，</w:t>
      </w:r>
      <w:r w:rsidR="00437D55">
        <w:rPr>
          <w:rFonts w:ascii="微软雅黑" w:hAnsi="微软雅黑" w:eastAsia="宋体"/>
          <w:color w:val="000000"/>
        </w:rPr>
        <w:t>F</w:t>
      </w:r>
      <w:r w:rsidR="00437D55">
        <w:rPr>
          <w:rFonts w:ascii="微软雅黑" w:hAnsi="微软雅黑" w:eastAsia="宋体"/>
          <w:color w:val="000000"/>
        </w:rPr>
        <w:t>）中，如果</w:t>
      </w:r>
      <w:r w:rsidR="00437D55">
        <w:rPr>
          <w:rFonts w:ascii="微软雅黑" w:hAnsi="微软雅黑" w:eastAsia="宋体"/>
          <w:color w:val="000000"/>
        </w:rPr>
        <w:t>X→Y</w:t>
      </w:r>
      <w:r w:rsidR="00437D55">
        <w:rPr>
          <w:rFonts w:ascii="微软雅黑" w:hAnsi="微软雅黑" w:eastAsia="宋体"/>
          <w:color w:val="000000"/>
        </w:rPr>
        <w:t>，存在</w:t>
      </w:r>
      <w:r w:rsidR="00437D55">
        <w:rPr>
          <w:rFonts w:ascii="微软雅黑" w:hAnsi="微软雅黑" w:eastAsia="宋体"/>
          <w:color w:val="000000"/>
        </w:rPr>
        <w:t>X</w:t>
      </w:r>
      <w:r w:rsidR="00437D55">
        <w:rPr>
          <w:rFonts w:ascii="微软雅黑" w:hAnsi="微软雅黑" w:eastAsia="宋体"/>
          <w:color w:val="000000"/>
        </w:rPr>
        <w:t>的真子集</w:t>
      </w:r>
      <w:r w:rsidR="00437D55">
        <w:rPr>
          <w:rFonts w:ascii="微软雅黑" w:hAnsi="微软雅黑" w:eastAsia="宋体"/>
          <w:color w:val="000000"/>
        </w:rPr>
        <w:t>X′</w:t>
      </w:r>
      <w:r w:rsidR="00437D55">
        <w:rPr>
          <w:rFonts w:ascii="微软雅黑" w:hAnsi="微软雅黑" w:eastAsia="宋体"/>
          <w:color w:val="000000"/>
        </w:rPr>
        <w:t>，使</w:t>
      </w:r>
      <w:r w:rsidR="00437D55">
        <w:rPr>
          <w:rFonts w:ascii="微软雅黑" w:hAnsi="微软雅黑" w:eastAsia="宋体"/>
          <w:color w:val="000000"/>
        </w:rPr>
        <w:t>X′→Y</w:t>
      </w:r>
      <w:r w:rsidR="00437D55">
        <w:rPr>
          <w:rFonts w:ascii="微软雅黑" w:hAnsi="微软雅黑" w:eastAsia="宋体"/>
          <w:color w:val="000000"/>
        </w:rPr>
        <w:t>，称函数依赖</w:t>
      </w:r>
      <w:r w:rsidR="00437D55">
        <w:rPr>
          <w:rFonts w:ascii="微软雅黑" w:hAnsi="微软雅黑" w:eastAsia="宋体"/>
          <w:color w:val="000000"/>
        </w:rPr>
        <w:t>X→Y</w:t>
      </w:r>
      <w:r w:rsidR="00437D55">
        <w:rPr>
          <w:rFonts w:ascii="微软雅黑" w:hAnsi="微软雅黑" w:eastAsia="宋体"/>
          <w:color w:val="000000"/>
        </w:rPr>
        <w:t>为（　　）。</w:t>
      </w:r>
    </w:p>
    <w:p w:rsidR="003A50E9" w:rsidRDefault="00437D55" w:rsidP="00B40AE9">
      <w:r>
        <w:rPr>
          <w:rFonts w:ascii="微软雅黑" w:hAnsi="微软雅黑" w:eastAsia="宋体"/>
          <w:color w:val="000000"/>
        </w:rPr>
        <w:t>A</w:t>
      </w:r>
      <w:r>
        <w:rPr>
          <w:rFonts w:ascii="微软雅黑" w:hAnsi="微软雅黑" w:eastAsia="宋体"/>
          <w:color w:val="000000"/>
        </w:rPr>
        <w:t>．平凡函数依赖</w:t>
      </w:r>
      <w:r>
        <w:rPr>
          <w:rFonts w:ascii="微软雅黑" w:hAnsi="微软雅黑" w:eastAsia="宋体"/>
          <w:color w:val="000000"/>
        </w:rPr>
        <w:t xml:space="preserve"> B</w:t>
      </w:r>
      <w:r>
        <w:rPr>
          <w:rFonts w:ascii="微软雅黑" w:hAnsi="微软雅黑" w:eastAsia="宋体"/>
          <w:color w:val="000000"/>
        </w:rPr>
        <w:t>．部分函数依赖</w:t>
      </w:r>
      <w:r>
        <w:rPr>
          <w:rFonts w:ascii="微软雅黑" w:hAnsi="微软雅黑" w:eastAsia="宋体"/>
          <w:color w:val="000000"/>
        </w:rPr>
        <w:t xml:space="preserve"> C</w:t>
      </w:r>
      <w:r>
        <w:rPr>
          <w:rFonts w:ascii="微软雅黑" w:hAnsi="微软雅黑" w:eastAsia="宋体"/>
          <w:color w:val="000000"/>
        </w:rPr>
        <w:t>．完全函数依赖</w:t>
      </w:r>
      <w:r>
        <w:rPr>
          <w:rFonts w:ascii="微软雅黑" w:hAnsi="微软雅黑" w:eastAsia="宋体"/>
          <w:color w:val="000000"/>
        </w:rPr>
        <w:t xml:space="preserve"> D</w:t>
      </w:r>
      <w:r>
        <w:rPr>
          <w:rFonts w:ascii="微软雅黑" w:hAnsi="微软雅黑" w:eastAsia="宋体"/>
          <w:color w:val="000000"/>
        </w:rPr>
        <w:t>．传递函数依赖</w:t>
      </w:r>
    </w:p>
    <w:p w:rsidR="00840890" w:rsidRDefault="00686CC1" w:rsidP="00B40AE9">
      <w:bookmarkStart w:id="26" w:name="_GoBack"/>
      <w:bookmarkEnd w:id="26"/>
      <w:r>
        <w:rPr>
          <w:rFonts w:ascii="微软雅黑" w:hAnsi="微软雅黑" w:eastAsia="宋体"/>
          <w:color w:val="000000"/>
        </w:rPr>
        <w:t>27</w:t>
      </w:r>
      <w:r>
        <w:rPr>
          <w:rFonts w:ascii="微软雅黑" w:hAnsi="微软雅黑" w:eastAsia="宋体"/>
          <w:color w:val="000000"/>
        </w:rPr>
        <w:t>、</w:t>
      </w:r>
      <w:r w:rsidR="00840890">
        <w:rPr>
          <w:rFonts w:hint="eastAsia" w:ascii="微软雅黑" w:hAnsi="微软雅黑" w:eastAsia="宋体"/>
          <w:color w:val="000000"/>
        </w:rPr>
        <w:t>将局部</w:t>
      </w:r>
      <w:r w:rsidR="00840890">
        <w:rPr>
          <w:rFonts w:ascii="微软雅黑" w:hAnsi="微软雅黑" w:eastAsia="宋体"/>
          <w:color w:val="000000"/>
        </w:rPr>
        <w:t>E-R</w:t>
      </w:r>
      <w:r w:rsidR="00840890">
        <w:rPr>
          <w:rFonts w:ascii="微软雅黑" w:hAnsi="微软雅黑" w:eastAsia="宋体"/>
          <w:color w:val="000000"/>
        </w:rPr>
        <w:t>模型集成为全局</w:t>
      </w:r>
      <w:r w:rsidR="00840890">
        <w:rPr>
          <w:rFonts w:ascii="微软雅黑" w:hAnsi="微软雅黑" w:eastAsia="宋体"/>
          <w:color w:val="000000"/>
        </w:rPr>
        <w:t>E-R</w:t>
      </w:r>
      <w:r w:rsidR="00840890">
        <w:rPr>
          <w:rFonts w:ascii="微软雅黑" w:hAnsi="微软雅黑" w:eastAsia="宋体"/>
          <w:color w:val="000000"/>
        </w:rPr>
        <w:t>模型时要解决（　　）。</w:t>
      </w:r>
    </w:p>
    <w:p w:rsidR="00840890" w:rsidRDefault="00840890" w:rsidP="00B40AE9">
      <w:r>
        <w:rPr>
          <w:rFonts w:ascii="微软雅黑" w:hAnsi="微软雅黑" w:eastAsia="宋体"/>
          <w:color w:val="000000"/>
        </w:rPr>
        <w:t>A</w:t>
      </w:r>
      <w:r>
        <w:rPr>
          <w:rFonts w:ascii="微软雅黑" w:hAnsi="微软雅黑" w:eastAsia="宋体"/>
          <w:color w:val="000000"/>
        </w:rPr>
        <w:t>．冗余问题、插入问题、更新问题和删除问题</w:t>
      </w:r>
    </w:p>
    <w:p w:rsidR="00840890" w:rsidRDefault="00840890" w:rsidP="00B40AE9">
      <w:r>
        <w:rPr>
          <w:rFonts w:ascii="微软雅黑" w:hAnsi="微软雅黑" w:eastAsia="宋体"/>
          <w:color w:val="000000"/>
        </w:rPr>
        <w:t>B</w:t>
      </w:r>
      <w:r>
        <w:rPr>
          <w:rFonts w:ascii="微软雅黑" w:hAnsi="微软雅黑" w:eastAsia="宋体"/>
          <w:color w:val="000000"/>
        </w:rPr>
        <w:t>．属性冲突、结构冲突和命名冲突</w:t>
      </w:r>
    </w:p>
    <w:p w:rsidR="00840890" w:rsidRDefault="00840890" w:rsidP="00B40AE9">
      <w:r>
        <w:rPr>
          <w:rFonts w:ascii="微软雅黑" w:hAnsi="微软雅黑" w:eastAsia="宋体"/>
          <w:color w:val="000000"/>
        </w:rPr>
        <w:t>C</w:t>
      </w:r>
      <w:r>
        <w:rPr>
          <w:rFonts w:ascii="微软雅黑" w:hAnsi="微软雅黑" w:eastAsia="宋体"/>
          <w:color w:val="000000"/>
        </w:rPr>
        <w:t>．属性冲突、结构冲突、命名冲突、冗余问题、插入问题、更新问题和删除问题</w:t>
      </w:r>
    </w:p>
    <w:p w:rsidR="003A50E9" w:rsidRDefault="00840890" w:rsidP="00B40AE9">
      <w:r>
        <w:rPr>
          <w:rFonts w:ascii="微软雅黑" w:hAnsi="微软雅黑" w:eastAsia="宋体"/>
          <w:color w:val="000000"/>
        </w:rPr>
        <w:t>D</w:t>
      </w:r>
      <w:r>
        <w:rPr>
          <w:rFonts w:ascii="微软雅黑" w:hAnsi="微软雅黑" w:eastAsia="宋体"/>
          <w:color w:val="000000"/>
        </w:rPr>
        <w:t>．实体完整性和参照完整性</w:t>
      </w:r>
    </w:p>
    <w:p w14:paraId="2A16FAB7" w14:textId="45AF699B" w:rsidR="00162950" w:rsidRPr="00162950" w:rsidRDefault="009359B8" w:rsidP="00162950">
      <w:pPr>
        <w:ind w:left="0" w:firstLine="0"/>
      </w:pPr>
      <w:bookmarkStart w:id="27" w:name="_GoBack"/>
      <w:bookmarkEnd w:id="27"/>
      <w:r>
        <w:rPr>
          <w:rFonts w:ascii="微软雅黑" w:hAnsi="微软雅黑" w:eastAsia="宋体"/>
          <w:color w:val="000000"/>
        </w:rPr>
        <w:t>28、</w:t>
      </w:r>
      <w:r w:rsidR="00162950" w:rsidRPr="00162950">
        <w:rPr>
          <w:rFonts w:ascii="微软雅黑" w:hAnsi="微软雅黑" w:eastAsia="宋体"/>
          <w:color w:val="000000"/>
        </w:rPr>
        <w:t>在SQL Server 2000中，有教师表（教师号，姓名，职称，工</w:t>
      </w:r>
    </w:p>
    <w:p w14:paraId="7A22A5D2" w14:textId="3CBCB135" w:rsidR="00162950" w:rsidRPr="00162950" w:rsidRDefault="00162950" w:rsidP="00162950">
      <w:pPr>
        <w:ind w:left="0" w:firstLine="0"/>
      </w:pPr>
      <w:r w:rsidRPr="00162950">
        <w:rPr>
          <w:rFonts w:ascii="微软雅黑" w:hAnsi="微软雅黑" w:eastAsia="宋体"/>
          <w:color w:val="000000"/>
        </w:rPr>
        <w:t>资）。现要根据教师的职称来添加教师的工资，增加规则为：“教授”增加400，“副教授”增加300，“讲师”增加200。下列语句中正确的是（　　）。</w:t>
      </w:r>
    </w:p>
    <w:p w14:paraId="1E4072C9" w14:textId="2DE7110D" w:rsidR="00162950" w:rsidRDefault="00162950" w:rsidP="00162950">
      <w:pPr>
        <w:spacing w:after="1173"/>
        <w:ind w:left="610" w:right="0"/>
      </w:pPr>
      <w:r>
        <w:rPr>
          <w:rFonts w:ascii="微软雅黑" w:eastAsia="宋体" w:hAnsi="微软雅黑" w:cs="Calibri"/>
          <w:noProof/>
          <w:color w:val="000000"/>
          <w:sz w:val="22"/>
        </w:rPr>
        <mc:AlternateContent>
          <mc:Choice Requires="wpg">
            <w:drawing>
              <wp:anchor distT="0" distB="0" distL="114300" distR="114300" simplePos="0" relativeHeight="251660288" behindDoc="0" locked="0" layoutInCell="1" allowOverlap="1" wp14:anchorId="54722843" wp14:editId="0DDF769A">
                <wp:simplePos x="0" y="0"/>
                <wp:positionH relativeFrom="column">
                  <wp:posOffset>876300</wp:posOffset>
                </wp:positionH>
                <wp:positionV relativeFrom="paragraph">
                  <wp:posOffset>40640</wp:posOffset>
                </wp:positionV>
                <wp:extent cx="2600325" cy="4248150"/>
                <wp:effectExtent l="0" t="0" r="0" b="0"/>
                <wp:wrapSquare wrapText="bothSides"/>
                <wp:docPr id="1" name="Group 148751"/>
                <wp:cNvGraphicFramePr/>
                <a:graphic xmlns:a="http://schemas.openxmlformats.org/drawingml/2006/main">
                  <a:graphicData uri="http://schemas.microsoft.com/office/word/2010/wordprocessingGroup">
                    <wpg:wgp>
                      <wpg:cNvGrpSpPr/>
                      <wpg:grpSpPr>
                        <a:xfrm>
                          <a:off x="0" y="0"/>
                          <a:ext cx="2600325" cy="4248150"/>
                          <a:chOff x="0" y="0"/>
                          <a:chExt cx="2600325" cy="4248150"/>
                        </a:xfrm>
                      </wpg:grpSpPr>
                      <pic:pic xmlns:pic="http://schemas.openxmlformats.org/drawingml/2006/picture">
                        <pic:nvPicPr>
                          <pic:cNvPr id="1" name="Picture 2268"/>
                          <pic:cNvPicPr/>
                        </pic:nvPicPr>
                        <pic:blipFill>
                          <a:blip r:embed="rId9"/>
                          <a:stretch>
                            <a:fillRect/>
                          </a:stretch>
                        </pic:blipFill>
                        <pic:spPr>
                          <a:xfrm>
                            <a:off x="9525" y="0"/>
                            <a:ext cx="2590800" cy="990600"/>
                          </a:xfrm>
                          <a:prstGeom prst="rect">
                            <a:avLst/>
                          </a:prstGeom>
                        </pic:spPr>
                      </pic:pic>
                      <pic:pic xmlns:pic="http://schemas.openxmlformats.org/drawingml/2006/picture">
                        <pic:nvPicPr>
                          <pic:cNvPr id="2" name="Picture 2272"/>
                          <pic:cNvPicPr/>
                        </pic:nvPicPr>
                        <pic:blipFill>
                          <a:blip r:embed="rId10"/>
                          <a:stretch>
                            <a:fillRect/>
                          </a:stretch>
                        </pic:blipFill>
                        <pic:spPr>
                          <a:xfrm>
                            <a:off x="0" y="1085850"/>
                            <a:ext cx="2600325" cy="990600"/>
                          </a:xfrm>
                          <a:prstGeom prst="rect">
                            <a:avLst/>
                          </a:prstGeom>
                        </pic:spPr>
                      </pic:pic>
                      <pic:pic xmlns:pic="http://schemas.openxmlformats.org/drawingml/2006/picture">
                        <pic:nvPicPr>
                          <pic:cNvPr id="3" name="Picture 2276"/>
                          <pic:cNvPicPr/>
                        </pic:nvPicPr>
                        <pic:blipFill>
                          <a:blip r:embed="rId11"/>
                          <a:stretch>
                            <a:fillRect/>
                          </a:stretch>
                        </pic:blipFill>
                        <pic:spPr>
                          <a:xfrm>
                            <a:off x="0" y="2171700"/>
                            <a:ext cx="2257425" cy="990600"/>
                          </a:xfrm>
                          <a:prstGeom prst="rect">
                            <a:avLst/>
                          </a:prstGeom>
                        </pic:spPr>
                      </pic:pic>
                      <pic:pic xmlns:pic="http://schemas.openxmlformats.org/drawingml/2006/picture">
                        <pic:nvPicPr>
                          <pic:cNvPr id="4" name="Picture 2280"/>
                          <pic:cNvPicPr/>
                        </pic:nvPicPr>
                        <pic:blipFill>
                          <a:blip r:embed="rId12"/>
                          <a:stretch>
                            <a:fillRect/>
                          </a:stretch>
                        </pic:blipFill>
                        <pic:spPr>
                          <a:xfrm>
                            <a:off x="9525" y="3257550"/>
                            <a:ext cx="2590800" cy="990600"/>
                          </a:xfrm>
                          <a:prstGeom prst="rect">
                            <a:avLst/>
                          </a:prstGeom>
                        </pic:spPr>
                      </pic:pic>
                    </wpg:wgp>
                  </a:graphicData>
                </a:graphic>
              </wp:anchor>
            </w:drawing>
          </mc:Choice>
          <mc:Fallback>
            <w:pict>
              <v:group w14:anchorId="381765E4" id="Group 148751" o:spid="_x0000_s1026" style="position:absolute;left:0;text-align:left;margin-left:69pt;margin-top:3.2pt;width:204.75pt;height:334.5pt;z-index:251660288" coordsize="26003,42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68" o:spid="_x0000_s1027" type="#_x0000_t75" style="position:absolute;left:95;width:25908;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">
                  <v:imagedata r:id="rId9" o:title=""/>
                </v:shape>
                <v:shape id="Picture 2272" o:spid="_x0000_s1028" type="#_x0000_t75" style="position:absolute;top:10858;width:26003;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">
                  <v:imagedata r:id="rId10" o:title=""/>
                </v:shape>
                <v:shape id="Picture 2276" o:spid="_x0000_s1029" type="#_x0000_t75" style="position:absolute;top:21717;width:22574;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">
                  <v:imagedata r:id="rId11" o:title=""/>
                </v:shape>
                <v:shape id="Picture 2280" o:spid="_x0000_s1030" type="#_x0000_t75" style="position:absolute;left:95;top:32575;width:25908;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">
                  <v:imagedata r:id="rId12" o:title=""/>
                </v:shape>
                <w10:wrap type="square"/>
              </v:group>
            </w:pict>
          </mc:Fallback>
        </mc:AlternateContent>
      </w:r>
      <w:r>
        <w:rPr>
          <w:rFonts w:ascii="微软雅黑" w:eastAsia="宋体" w:hAnsi="微软雅黑" w:cs="Times New Roman"/>
          <w:color w:val="000000"/>
        </w:rPr>
        <w:t>A</w:t>
      </w:r>
      <w:r>
        <w:rPr>
          <w:rFonts w:ascii="微软雅黑" w:hAnsi="微软雅黑" w:eastAsia="宋体"/>
          <w:color w:val="000000"/>
        </w:rPr>
        <w:t>．</w:t>
      </w:r>
    </w:p>
    <w:p w14:paraId="2980487C" w14:textId="77777777" w:rsidR="00162950" w:rsidRDefault="00162950" w:rsidP="00162950">
      <w:pPr>
        <w:spacing w:after="1173"/>
        <w:ind w:left="610" w:right="0"/>
      </w:pPr>
      <w:r>
        <w:rPr>
          <w:rFonts w:ascii="微软雅黑" w:eastAsia="宋体" w:hAnsi="微软雅黑" w:cs="Times New Roman"/>
          <w:color w:val="000000"/>
        </w:rPr>
        <w:t>B</w:t>
      </w:r>
      <w:r>
        <w:rPr>
          <w:rFonts w:ascii="微软雅黑" w:hAnsi="微软雅黑" w:eastAsia="宋体"/>
          <w:color w:val="000000"/>
        </w:rPr>
        <w:t>．</w:t>
      </w:r>
    </w:p>
    <w:p w14:paraId="3969911E" w14:textId="77777777" w:rsidR="00162950" w:rsidRDefault="00162950" w:rsidP="00162950">
      <w:pPr>
        <w:spacing w:after="1174"/>
        <w:ind w:left="610" w:right="0"/>
      </w:pPr>
      <w:r>
        <w:rPr>
          <w:rFonts w:ascii="微软雅黑" w:eastAsia="宋体" w:hAnsi="微软雅黑" w:cs="Times New Roman"/>
          <w:color w:val="000000"/>
        </w:rPr>
        <w:t>C</w:t>
      </w:r>
      <w:r>
        <w:rPr>
          <w:rFonts w:ascii="微软雅黑" w:hAnsi="微软雅黑" w:eastAsia="宋体"/>
          <w:color w:val="000000"/>
        </w:rPr>
        <w:t>．</w:t>
      </w:r>
    </w:p>
    <w:p w14:paraId="4B980F99" w14:textId="102AD5DF" w:rsidR="00162950" w:rsidRPr="0042110B" w:rsidRDefault="00162950" w:rsidP="0042110B">
      <w:pPr>
        <w:spacing w:after="669"/>
        <w:ind w:left="610" w:right="0"/>
      </w:pPr>
      <w:r>
        <w:rPr>
          <w:rFonts w:ascii="微软雅黑" w:eastAsia="宋体" w:hAnsi="微软雅黑" w:cs="Times New Roman"/>
          <w:color w:val="000000"/>
        </w:rPr>
        <w:t>D</w:t>
      </w:r>
      <w:r>
        <w:rPr>
          <w:rFonts w:ascii="微软雅黑" w:hAnsi="微软雅黑" w:eastAsia="宋体"/>
          <w:color w:val="000000"/>
        </w:rPr>
        <w:t>．</w:t>
      </w:r>
    </w:p>
    <w:p w:rsidR="009C47A2" w:rsidRDefault="00C805CA" w:rsidP="00B40AE9">
      <w:bookmarkStart w:id="28" w:name="_GoBack"/>
      <w:bookmarkEnd w:id="28"/>
      <w:r>
        <w:rPr>
          <w:rFonts w:ascii="微软雅黑" w:hAnsi="微软雅黑" w:eastAsia="宋体"/>
          <w:color w:val="000000"/>
        </w:rPr>
        <w:t>29</w:t>
      </w:r>
      <w:r>
        <w:rPr>
          <w:rFonts w:ascii="微软雅黑" w:hAnsi="微软雅黑" w:eastAsia="宋体"/>
          <w:color w:val="000000"/>
        </w:rPr>
        <w:t>、</w:t>
      </w:r>
      <w:r w:rsidR="009C47A2">
        <w:rPr>
          <w:rFonts w:hint="eastAsia" w:ascii="微软雅黑" w:hAnsi="微软雅黑" w:eastAsia="宋体"/>
          <w:color w:val="000000"/>
        </w:rPr>
        <w:t>下列不是数据库恢复采用的方法是（　　）。</w:t>
      </w:r>
    </w:p>
    <w:p w:rsidR="009C47A2" w:rsidRDefault="009C47A2" w:rsidP="00B40AE9">
      <w:r>
        <w:rPr>
          <w:rFonts w:ascii="微软雅黑" w:hAnsi="微软雅黑" w:eastAsia="宋体"/>
          <w:color w:val="000000"/>
        </w:rPr>
        <w:t>A</w:t>
      </w:r>
      <w:r>
        <w:rPr>
          <w:rFonts w:ascii="微软雅黑" w:hAnsi="微软雅黑" w:eastAsia="宋体"/>
          <w:color w:val="000000"/>
        </w:rPr>
        <w:t>．建立检查点</w:t>
      </w:r>
    </w:p>
    <w:p w:rsidR="009C47A2" w:rsidRDefault="009C47A2" w:rsidP="00B40AE9">
      <w:r>
        <w:rPr>
          <w:rFonts w:ascii="微软雅黑" w:hAnsi="微软雅黑" w:eastAsia="宋体"/>
          <w:color w:val="000000"/>
        </w:rPr>
        <w:t>B</w:t>
      </w:r>
      <w:r>
        <w:rPr>
          <w:rFonts w:ascii="微软雅黑" w:hAnsi="微软雅黑" w:eastAsia="宋体"/>
          <w:color w:val="000000"/>
        </w:rPr>
        <w:t>．建立副本</w:t>
      </w:r>
    </w:p>
    <w:p w:rsidR="009C47A2" w:rsidRDefault="009C47A2" w:rsidP="00B40AE9">
      <w:r>
        <w:rPr>
          <w:rFonts w:ascii="微软雅黑" w:hAnsi="微软雅黑" w:eastAsia="宋体"/>
          <w:color w:val="000000"/>
        </w:rPr>
        <w:t>C</w:t>
      </w:r>
      <w:r>
        <w:rPr>
          <w:rFonts w:ascii="微软雅黑" w:hAnsi="微软雅黑" w:eastAsia="宋体"/>
          <w:color w:val="000000"/>
        </w:rPr>
        <w:t>．建立日志文件</w:t>
      </w:r>
    </w:p>
    <w:p w:rsidR="003A50E9" w:rsidRDefault="009C47A2" w:rsidP="00B40AE9">
      <w:r>
        <w:rPr>
          <w:rFonts w:ascii="微软雅黑" w:hAnsi="微软雅黑" w:eastAsia="宋体"/>
          <w:color w:val="000000"/>
        </w:rPr>
        <w:t>D</w:t>
      </w:r>
      <w:r>
        <w:rPr>
          <w:rFonts w:ascii="微软雅黑" w:hAnsi="微软雅黑" w:eastAsia="宋体"/>
          <w:color w:val="000000"/>
        </w:rPr>
        <w:t>．建立索引</w:t>
      </w:r>
    </w:p>
    <w:p w14:paraId="0D5189E5" w14:textId="1CDE9733" w:rsidR="0054191F" w:rsidRPr="0054191F" w:rsidRDefault="00571BBE" w:rsidP="0054191F">
      <w:bookmarkStart w:id="29" w:name="_GoBack"/>
      <w:bookmarkEnd w:id="29"/>
      <w:r>
        <w:rPr>
          <w:rFonts w:ascii="微软雅黑" w:hAnsi="微软雅黑" w:eastAsia="宋体"/>
          <w:color w:val="000000"/>
        </w:rPr>
        <w:t>30、</w:t>
      </w:r>
      <w:r w:rsidR="0054191F" w:rsidRPr="0054191F">
        <w:rPr>
          <w:rFonts w:ascii="微软雅黑" w:hAnsi="微软雅黑" w:eastAsia="宋体"/>
          <w:color w:val="000000"/>
        </w:rPr>
        <w:t>设有两个事务T1、T2，其并发操作如表11-1所示，下列评价正确的是（　　）。</w:t>
      </w:r>
    </w:p>
    <w:p w14:paraId="53ABFA6A" w14:textId="77777777" w:rsidR="0054191F" w:rsidRDefault="0054191F" w:rsidP="0054191F">
      <w:pPr>
        <w:spacing w:after="404" w:line="259" w:lineRule="auto"/>
        <w:ind w:left="3060" w:right="0" w:firstLine="0"/>
      </w:pPr>
      <w:r>
        <w:rPr>
          <w:rFonts w:ascii="微软雅黑" w:hAnsi="微软雅黑" w:eastAsia="宋体"/>
          <w:noProof/>
          <w:color w:val="000000"/>
        </w:rPr>
        <w:drawing>
          <wp:inline distT="0" distB="0" distL="0" distR="0" wp14:anchorId="23BFE8FD" wp14:editId="1459E77D">
            <wp:extent cx="2057400" cy="1238250"/>
            <wp:effectExtent l="0" t="0" r="0" b="0"/>
            <wp:docPr id="2" name="Picture 8505"/>
            <wp:cNvGraphicFramePr/>
            <a:graphic xmlns:a="http://schemas.openxmlformats.org/drawingml/2006/main">
              <a:graphicData uri="http://schemas.openxmlformats.org/drawingml/2006/picture">
                <pic:pic xmlns:pic="http://schemas.openxmlformats.org/drawingml/2006/picture">
                  <pic:nvPicPr>
                    <pic:cNvPr id="5" name="Picture 8505"/>
                    <pic:cNvPicPr/>
                  </pic:nvPicPr>
                  <pic:blipFill>
                    <a:blip r:embed="rId13"/>
                    <a:stretch>
                      <a:fillRect/>
                    </a:stretch>
                  </pic:blipFill>
                  <pic:spPr>
                    <a:xfrm>
                      <a:off x="0" y="0"/>
                      <a:ext cx="2057400" cy="1238250"/>
                    </a:xfrm>
                    <a:prstGeom prst="rect">
                      <a:avLst/>
                    </a:prstGeom>
                  </pic:spPr>
                </pic:pic>
              </a:graphicData>
            </a:graphic>
          </wp:inline>
        </w:drawing>
      </w:r>
    </w:p>
    <w:p w14:paraId="6805FE43" w14:textId="2F582493" w:rsidR="0054191F" w:rsidRPr="0054191F" w:rsidRDefault="0054191F" w:rsidP="0054191F">
      <w:pPr>
        <w:ind w:left="0" w:firstLine="0"/>
      </w:pPr>
      <w:r w:rsidRPr="0054191F">
        <w:rPr>
          <w:rFonts w:ascii="微软雅黑" w:hAnsi="微软雅黑" w:eastAsia="宋体"/>
          <w:color w:val="000000"/>
        </w:rPr>
        <w:t>A．该操作不存在问题B．该操作丢失修改</w:t>
      </w:r>
    </w:p>
    <w:p w14:paraId="74A1EAEE" w14:textId="637FE4E8" w:rsidR="0054191F" w:rsidRPr="0054191F" w:rsidRDefault="0054191F" w:rsidP="0054191F">
      <w:pPr>
        <w:ind w:left="0" w:firstLine="0"/>
      </w:pPr>
      <w:r w:rsidRPr="0054191F">
        <w:rPr>
          <w:rFonts w:ascii="微软雅黑" w:hAnsi="微软雅黑" w:eastAsia="宋体"/>
          <w:color w:val="000000"/>
        </w:rPr>
        <w:t>C．该操作不能重复读D．该操作读“脏”数据</w:t>
      </w:r>
    </w:p>
    <w:p w:rsidR="00956F91" w:rsidRDefault="006921D7" w:rsidP="00B40AE9">
      <w:bookmarkStart w:id="30" w:name="_GoBack"/>
      <w:bookmarkEnd w:id="30"/>
      <w:r>
        <w:rPr>
          <w:rFonts w:ascii="微软雅黑" w:hAnsi="微软雅黑" w:eastAsia="宋体"/>
          <w:color w:val="000000"/>
        </w:rPr>
        <w:t>31</w:t>
      </w:r>
      <w:r>
        <w:rPr>
          <w:rFonts w:ascii="微软雅黑" w:hAnsi="微软雅黑" w:eastAsia="宋体"/>
          <w:color w:val="000000"/>
        </w:rPr>
        <w:t>、</w:t>
      </w:r>
      <w:r w:rsidR="00956F91">
        <w:rPr>
          <w:rFonts w:hint="eastAsia" w:ascii="微软雅黑" w:hAnsi="微软雅黑" w:eastAsia="宋体"/>
          <w:color w:val="000000"/>
        </w:rPr>
        <w:t>在</w:t>
      </w:r>
      <w:r w:rsidR="00956F91">
        <w:rPr>
          <w:rFonts w:ascii="微软雅黑" w:hAnsi="微软雅黑" w:eastAsia="宋体"/>
          <w:color w:val="000000"/>
        </w:rPr>
        <w:t>OODB</w:t>
      </w:r>
      <w:r w:rsidR="00956F91">
        <w:rPr>
          <w:rFonts w:ascii="微软雅黑" w:hAnsi="微软雅黑" w:eastAsia="宋体"/>
          <w:color w:val="000000"/>
        </w:rPr>
        <w:t>中，类（</w:t>
      </w:r>
      <w:r w:rsidR="00956F91">
        <w:rPr>
          <w:rFonts w:ascii="微软雅黑" w:hAnsi="微软雅黑" w:eastAsia="宋体"/>
          <w:color w:val="000000"/>
        </w:rPr>
        <w:t>class</w:t>
      </w:r>
      <w:r w:rsidR="00956F91">
        <w:rPr>
          <w:rFonts w:ascii="微软雅黑" w:hAnsi="微软雅黑" w:eastAsia="宋体"/>
          <w:color w:val="000000"/>
        </w:rPr>
        <w:t>）是（　　）。</w:t>
      </w:r>
    </w:p>
    <w:p w:rsidR="00956F91" w:rsidRDefault="00956F91" w:rsidP="00B40AE9">
      <w:r>
        <w:rPr>
          <w:rFonts w:ascii="微软雅黑" w:hAnsi="微软雅黑" w:eastAsia="宋体"/>
          <w:color w:val="000000"/>
        </w:rPr>
        <w:t>A</w:t>
      </w:r>
      <w:r>
        <w:rPr>
          <w:rFonts w:ascii="微软雅黑" w:hAnsi="微软雅黑" w:eastAsia="宋体"/>
          <w:color w:val="000000"/>
        </w:rPr>
        <w:t>．实体的集合</w:t>
      </w:r>
    </w:p>
    <w:p w:rsidR="00956F91" w:rsidRDefault="00956F91" w:rsidP="00B40AE9">
      <w:r>
        <w:rPr>
          <w:rFonts w:ascii="微软雅黑" w:hAnsi="微软雅黑" w:eastAsia="宋体"/>
          <w:color w:val="000000"/>
        </w:rPr>
        <w:t>B</w:t>
      </w:r>
      <w:r>
        <w:rPr>
          <w:rFonts w:ascii="微软雅黑" w:hAnsi="微软雅黑" w:eastAsia="宋体"/>
          <w:color w:val="000000"/>
        </w:rPr>
        <w:t>．数据类型的集合</w:t>
      </w:r>
    </w:p>
    <w:p w:rsidR="00956F91" w:rsidRDefault="00956F91" w:rsidP="00B40AE9">
      <w:r>
        <w:rPr>
          <w:rFonts w:ascii="微软雅黑" w:hAnsi="微软雅黑" w:eastAsia="宋体"/>
          <w:color w:val="000000"/>
        </w:rPr>
        <w:t>C</w:t>
      </w:r>
      <w:r>
        <w:rPr>
          <w:rFonts w:ascii="微软雅黑" w:hAnsi="微软雅黑" w:eastAsia="宋体"/>
          <w:color w:val="000000"/>
        </w:rPr>
        <w:t>．表的集合</w:t>
      </w:r>
    </w:p>
    <w:p w:rsidR="003A50E9" w:rsidRDefault="00956F91" w:rsidP="00B40AE9">
      <w:r>
        <w:rPr>
          <w:rFonts w:ascii="微软雅黑" w:hAnsi="微软雅黑" w:eastAsia="宋体"/>
          <w:color w:val="000000"/>
        </w:rPr>
        <w:t>D</w:t>
      </w:r>
      <w:r>
        <w:rPr>
          <w:rFonts w:ascii="微软雅黑" w:hAnsi="微软雅黑" w:eastAsia="宋体"/>
          <w:color w:val="000000"/>
        </w:rPr>
        <w:t>．对象的集合</w:t>
      </w:r>
    </w:p>
    <w:p w:rsidR="00990128" w:rsidRDefault="003971CE" w:rsidP="00B40AE9">
      <w:bookmarkStart w:id="31" w:name="_GoBack"/>
      <w:bookmarkEnd w:id="31"/>
      <w:r>
        <w:rPr>
          <w:rFonts w:ascii="微软雅黑" w:hAnsi="微软雅黑" w:eastAsia="宋体"/>
          <w:color w:val="000000"/>
        </w:rPr>
        <w:t>32</w:t>
      </w:r>
      <w:r>
        <w:rPr>
          <w:rFonts w:ascii="微软雅黑" w:hAnsi="微软雅黑" w:eastAsia="宋体"/>
          <w:color w:val="000000"/>
        </w:rPr>
        <w:t>、</w:t>
      </w:r>
      <w:r w:rsidR="00990128">
        <w:rPr>
          <w:rFonts w:ascii="微软雅黑" w:hAnsi="微软雅黑" w:eastAsia="宋体"/>
          <w:color w:val="000000"/>
        </w:rPr>
        <w:t>24</w:t>
      </w:r>
      <w:r w:rsidR="00990128">
        <w:rPr>
          <w:rFonts w:ascii="微软雅黑" w:hAnsi="微软雅黑" w:eastAsia="宋体"/>
          <w:color w:val="000000"/>
        </w:rPr>
        <w:t>小时</w:t>
      </w:r>
      <w:r w:rsidR="00990128">
        <w:rPr>
          <w:rFonts w:ascii="微软雅黑" w:hAnsi="微软雅黑" w:eastAsia="宋体"/>
          <w:color w:val="000000"/>
        </w:rPr>
        <w:t>×7</w:t>
      </w:r>
      <w:r w:rsidR="00990128">
        <w:rPr>
          <w:rFonts w:ascii="微软雅黑" w:hAnsi="微软雅黑" w:eastAsia="宋体"/>
          <w:color w:val="000000"/>
        </w:rPr>
        <w:t>天在线服务，系统业务繁忙，为了保证业务系统数据库中数据的安全，需要设计与实施数据转储机制，设完成该数据库每天数据增量的转储需要</w:t>
      </w:r>
      <w:r w:rsidR="00990128">
        <w:rPr>
          <w:rFonts w:ascii="微软雅黑" w:hAnsi="微软雅黑" w:eastAsia="宋体"/>
          <w:color w:val="000000"/>
        </w:rPr>
        <w:t>2</w:t>
      </w:r>
      <w:r w:rsidR="00990128">
        <w:rPr>
          <w:rFonts w:ascii="微软雅黑" w:hAnsi="微软雅黑" w:eastAsia="宋体"/>
          <w:color w:val="000000"/>
        </w:rPr>
        <w:t>小时，在不考虑成本因素的情况下，下列最合理的是（　　）。</w:t>
      </w:r>
    </w:p>
    <w:p w:rsidR="00990128" w:rsidRDefault="00990128" w:rsidP="00B40AE9">
      <w:r>
        <w:rPr>
          <w:rFonts w:ascii="微软雅黑" w:hAnsi="微软雅黑" w:eastAsia="宋体"/>
          <w:color w:val="000000"/>
        </w:rPr>
        <w:t>A</w:t>
      </w:r>
      <w:r>
        <w:rPr>
          <w:rFonts w:ascii="微软雅黑" w:hAnsi="微软雅黑" w:eastAsia="宋体"/>
          <w:color w:val="000000"/>
        </w:rPr>
        <w:t>．配备高性能数据库服务器，通过事务传送机制实时地将数据库中的任何变化反映到备份环境中</w:t>
      </w:r>
    </w:p>
    <w:p w:rsidR="00990128" w:rsidRDefault="00990128" w:rsidP="00B40AE9">
      <w:r>
        <w:rPr>
          <w:rFonts w:ascii="微软雅黑" w:hAnsi="微软雅黑" w:eastAsia="宋体"/>
          <w:color w:val="000000"/>
        </w:rPr>
        <w:t>B</w:t>
      </w:r>
      <w:r>
        <w:rPr>
          <w:rFonts w:ascii="微软雅黑" w:hAnsi="微软雅黑" w:eastAsia="宋体"/>
          <w:color w:val="000000"/>
        </w:rPr>
        <w:t>．每天划出长度为</w:t>
      </w:r>
      <w:r>
        <w:rPr>
          <w:rFonts w:ascii="微软雅黑" w:hAnsi="微软雅黑" w:eastAsia="宋体"/>
          <w:color w:val="000000"/>
        </w:rPr>
        <w:t>2</w:t>
      </w:r>
      <w:r>
        <w:rPr>
          <w:rFonts w:ascii="微软雅黑" w:hAnsi="微软雅黑" w:eastAsia="宋体"/>
          <w:color w:val="000000"/>
        </w:rPr>
        <w:t>小时的时间窗口</w:t>
      </w:r>
      <w:r>
        <w:rPr>
          <w:rFonts w:ascii="微软雅黑" w:hAnsi="微软雅黑" w:eastAsia="宋体"/>
          <w:color w:val="000000"/>
        </w:rPr>
        <w:t>tw</w:t>
      </w:r>
      <w:r>
        <w:rPr>
          <w:rFonts w:ascii="微软雅黑" w:hAnsi="微软雅黑" w:eastAsia="宋体"/>
          <w:color w:val="000000"/>
        </w:rPr>
        <w:t>，在</w:t>
      </w:r>
      <w:r>
        <w:rPr>
          <w:rFonts w:ascii="微软雅黑" w:hAnsi="微软雅黑" w:eastAsia="宋体"/>
          <w:color w:val="000000"/>
        </w:rPr>
        <w:t>tw</w:t>
      </w:r>
      <w:r>
        <w:rPr>
          <w:rFonts w:ascii="微软雅黑" w:hAnsi="微软雅黑" w:eastAsia="宋体"/>
          <w:color w:val="000000"/>
        </w:rPr>
        <w:t>内采用静态转储方法实现每天数据增量的转储</w:t>
      </w:r>
    </w:p>
    <w:p w:rsidR="00990128" w:rsidRDefault="00990128" w:rsidP="00B40AE9">
      <w:r>
        <w:rPr>
          <w:rFonts w:ascii="微软雅黑" w:hAnsi="微软雅黑" w:eastAsia="宋体"/>
          <w:color w:val="000000"/>
        </w:rPr>
        <w:t>C</w:t>
      </w:r>
      <w:r>
        <w:rPr>
          <w:rFonts w:ascii="微软雅黑" w:hAnsi="微软雅黑" w:eastAsia="宋体"/>
          <w:color w:val="000000"/>
        </w:rPr>
        <w:t>．每天划出长度为</w:t>
      </w:r>
      <w:r>
        <w:rPr>
          <w:rFonts w:ascii="微软雅黑" w:hAnsi="微软雅黑" w:eastAsia="宋体"/>
          <w:color w:val="000000"/>
        </w:rPr>
        <w:t>2</w:t>
      </w:r>
      <w:r>
        <w:rPr>
          <w:rFonts w:ascii="微软雅黑" w:hAnsi="微软雅黑" w:eastAsia="宋体"/>
          <w:color w:val="000000"/>
        </w:rPr>
        <w:t>小时的时间窗口</w:t>
      </w:r>
      <w:r>
        <w:rPr>
          <w:rFonts w:ascii="微软雅黑" w:hAnsi="微软雅黑" w:eastAsia="宋体"/>
          <w:color w:val="000000"/>
        </w:rPr>
        <w:t>tw</w:t>
      </w:r>
      <w:r>
        <w:rPr>
          <w:rFonts w:ascii="微软雅黑" w:hAnsi="微软雅黑" w:eastAsia="宋体"/>
          <w:color w:val="000000"/>
        </w:rPr>
        <w:t>，在</w:t>
      </w:r>
      <w:r>
        <w:rPr>
          <w:rFonts w:ascii="微软雅黑" w:hAnsi="微软雅黑" w:eastAsia="宋体"/>
          <w:color w:val="000000"/>
        </w:rPr>
        <w:t>tw</w:t>
      </w:r>
      <w:r>
        <w:rPr>
          <w:rFonts w:ascii="微软雅黑" w:hAnsi="微软雅黑" w:eastAsia="宋体"/>
          <w:color w:val="000000"/>
        </w:rPr>
        <w:t>内采用动态转储方法实现每天数据增量的转储</w:t>
      </w:r>
    </w:p>
    <w:p w:rsidR="003A50E9" w:rsidRDefault="00990128" w:rsidP="00B40AE9">
      <w:r>
        <w:rPr>
          <w:rFonts w:ascii="微软雅黑" w:hAnsi="微软雅黑" w:eastAsia="宋体"/>
          <w:color w:val="000000"/>
        </w:rPr>
        <w:t>D</w:t>
      </w:r>
      <w:r>
        <w:rPr>
          <w:rFonts w:ascii="微软雅黑" w:hAnsi="微软雅黑" w:eastAsia="宋体"/>
          <w:color w:val="000000"/>
        </w:rPr>
        <w:t>．每周做一次完全转储，每天选择浮动时间段对变化</w:t>
      </w:r>
      <w:r>
        <w:rPr>
          <w:rFonts w:hint="eastAsia" w:ascii="微软雅黑" w:hAnsi="微软雅黑" w:eastAsia="宋体"/>
          <w:color w:val="000000"/>
        </w:rPr>
        <w:t>的数据进行转储</w:t>
      </w:r>
    </w:p>
    <w:p w:rsidR="006F2B11" w:rsidRDefault="00832B04" w:rsidP="00B40AE9">
      <w:bookmarkStart w:id="32" w:name="_GoBack"/>
      <w:bookmarkEnd w:id="32"/>
      <w:r>
        <w:rPr>
          <w:rFonts w:ascii="微软雅黑" w:hAnsi="微软雅黑" w:eastAsia="宋体"/>
          <w:color w:val="000000"/>
        </w:rPr>
        <w:t>33</w:t>
      </w:r>
      <w:r>
        <w:rPr>
          <w:rFonts w:ascii="微软雅黑" w:hAnsi="微软雅黑" w:eastAsia="宋体"/>
          <w:color w:val="000000"/>
        </w:rPr>
        <w:t>、</w:t>
      </w:r>
      <w:r w:rsidR="006F2B11">
        <w:rPr>
          <w:rFonts w:ascii="微软雅黑" w:hAnsi="微软雅黑" w:eastAsia="宋体"/>
          <w:color w:val="000000"/>
        </w:rPr>
        <w:t xml:space="preserve"> </w:t>
      </w:r>
      <w:r w:rsidR="006F2B11">
        <w:rPr>
          <w:rFonts w:ascii="微软雅黑" w:hAnsi="微软雅黑" w:eastAsia="宋体"/>
          <w:color w:val="000000"/>
        </w:rPr>
        <w:t>关于分布式数据库，下列说法错误的是（　　）。</w:t>
      </w:r>
    </w:p>
    <w:p w:rsidR="006F2B11" w:rsidRDefault="006F2B11" w:rsidP="00B40AE9">
      <w:r>
        <w:rPr>
          <w:rFonts w:ascii="微软雅黑" w:hAnsi="微软雅黑" w:eastAsia="宋体"/>
          <w:color w:val="000000"/>
        </w:rPr>
        <w:t>A</w:t>
      </w:r>
      <w:r>
        <w:rPr>
          <w:rFonts w:ascii="微软雅黑" w:hAnsi="微软雅黑" w:eastAsia="宋体"/>
          <w:color w:val="000000"/>
        </w:rPr>
        <w:t>．在分布式数据库系统中，分片透明性主要是指数据分片的分配位置对用户是透明的，用户无需关注每个分片被分配的场地</w:t>
      </w:r>
    </w:p>
    <w:p w:rsidR="006F2B11" w:rsidRDefault="006F2B11" w:rsidP="00B40AE9">
      <w:r>
        <w:rPr>
          <w:rFonts w:ascii="微软雅黑" w:hAnsi="微软雅黑" w:eastAsia="宋体"/>
          <w:color w:val="000000"/>
        </w:rPr>
        <w:t>B</w:t>
      </w:r>
      <w:r>
        <w:rPr>
          <w:rFonts w:ascii="微软雅黑" w:hAnsi="微软雅黑" w:eastAsia="宋体"/>
          <w:color w:val="000000"/>
        </w:rPr>
        <w:t>．对于用户而言，一个分布式数据库系统从逻辑上看如同一个集中式数据库，用户可在任何一个场地执行全局应用和局部应用</w:t>
      </w:r>
    </w:p>
    <w:p w:rsidR="006F2B11" w:rsidRDefault="006F2B11" w:rsidP="00B40AE9">
      <w:r>
        <w:rPr>
          <w:rFonts w:ascii="微软雅黑" w:hAnsi="微软雅黑" w:eastAsia="宋体"/>
          <w:color w:val="000000"/>
        </w:rPr>
        <w:t>C</w:t>
      </w:r>
      <w:r>
        <w:rPr>
          <w:rFonts w:ascii="微软雅黑" w:hAnsi="微软雅黑" w:eastAsia="宋体"/>
          <w:color w:val="000000"/>
        </w:rPr>
        <w:t>．分布式数据库的查询处理代价既包括</w:t>
      </w:r>
      <w:r>
        <w:rPr>
          <w:rFonts w:ascii="微软雅黑" w:hAnsi="微软雅黑" w:eastAsia="宋体"/>
          <w:color w:val="000000"/>
        </w:rPr>
        <w:t>CPU</w:t>
      </w:r>
      <w:r>
        <w:rPr>
          <w:rFonts w:ascii="微软雅黑" w:hAnsi="微软雅黑" w:eastAsia="宋体"/>
          <w:color w:val="000000"/>
        </w:rPr>
        <w:t>和</w:t>
      </w:r>
      <w:r>
        <w:rPr>
          <w:rFonts w:ascii="微软雅黑" w:hAnsi="微软雅黑" w:eastAsia="宋体"/>
          <w:color w:val="000000"/>
        </w:rPr>
        <w:t>I/O</w:t>
      </w:r>
      <w:r>
        <w:rPr>
          <w:rFonts w:ascii="微软雅黑" w:hAnsi="微软雅黑" w:eastAsia="宋体"/>
          <w:color w:val="000000"/>
        </w:rPr>
        <w:t>代价，也需要考虑场地间传输数据所需的通信代价</w:t>
      </w:r>
    </w:p>
    <w:p w:rsidR="003A50E9" w:rsidRDefault="006F2B11" w:rsidP="00B40AE9">
      <w:r>
        <w:rPr>
          <w:rFonts w:ascii="微软雅黑" w:hAnsi="微软雅黑" w:eastAsia="宋体"/>
          <w:color w:val="000000"/>
        </w:rPr>
        <w:t>D</w:t>
      </w:r>
      <w:r>
        <w:rPr>
          <w:rFonts w:ascii="微软雅黑" w:hAnsi="微软雅黑" w:eastAsia="宋体"/>
          <w:color w:val="000000"/>
        </w:rPr>
        <w:t>．在分布式数据库查询中，导致场地间数据传输量大的主要原因是数据间的连接操作和并操作</w:t>
      </w:r>
    </w:p>
    <w:p w:rsidR="00C00D31" w:rsidRDefault="00661DA9" w:rsidP="00B40AE9">
      <w:bookmarkStart w:id="33" w:name="_GoBack"/>
      <w:bookmarkEnd w:id="33"/>
      <w:r>
        <w:rPr>
          <w:rFonts w:ascii="微软雅黑" w:hAnsi="微软雅黑" w:eastAsia="宋体"/>
          <w:color w:val="000000"/>
        </w:rPr>
        <w:t>34</w:t>
      </w:r>
      <w:r>
        <w:rPr>
          <w:rFonts w:ascii="微软雅黑" w:hAnsi="微软雅黑" w:eastAsia="宋体"/>
          <w:color w:val="000000"/>
        </w:rPr>
        <w:t>、</w:t>
      </w:r>
      <w:r w:rsidR="00C00D31">
        <w:rPr>
          <w:rFonts w:hint="eastAsia" w:ascii="微软雅黑" w:hAnsi="微软雅黑" w:eastAsia="宋体"/>
          <w:color w:val="000000"/>
        </w:rPr>
        <w:t>关系代数表达式的优化策略中，首先要做的是（　　）。</w:t>
      </w:r>
    </w:p>
    <w:p w:rsidR="00C00D31" w:rsidRDefault="00C00D31" w:rsidP="00B40AE9">
      <w:r>
        <w:rPr>
          <w:rFonts w:ascii="微软雅黑" w:hAnsi="微软雅黑" w:eastAsia="宋体"/>
          <w:color w:val="000000"/>
        </w:rPr>
        <w:t>A</w:t>
      </w:r>
      <w:r>
        <w:rPr>
          <w:rFonts w:ascii="微软雅黑" w:hAnsi="微软雅黑" w:eastAsia="宋体"/>
          <w:color w:val="000000"/>
        </w:rPr>
        <w:t>．对文件进行预处理</w:t>
      </w:r>
      <w:r>
        <w:rPr>
          <w:rFonts w:ascii="微软雅黑" w:hAnsi="微软雅黑" w:eastAsia="宋体"/>
          <w:color w:val="000000"/>
        </w:rPr>
        <w:t xml:space="preserve"> B</w:t>
      </w:r>
      <w:r>
        <w:rPr>
          <w:rFonts w:ascii="微软雅黑" w:hAnsi="微软雅黑" w:eastAsia="宋体"/>
          <w:color w:val="000000"/>
        </w:rPr>
        <w:t>．尽早执行选择运算</w:t>
      </w:r>
      <w:r>
        <w:rPr>
          <w:rFonts w:ascii="微软雅黑" w:hAnsi="微软雅黑" w:eastAsia="宋体"/>
          <w:color w:val="000000"/>
        </w:rPr>
        <w:t xml:space="preserve"> </w:t>
      </w:r>
    </w:p>
    <w:p w:rsidR="003A50E9" w:rsidRDefault="00C00D31" w:rsidP="00B40AE9">
      <w:r>
        <w:rPr>
          <w:rFonts w:ascii="微软雅黑" w:hAnsi="微软雅黑" w:eastAsia="宋体"/>
          <w:color w:val="000000"/>
        </w:rPr>
        <w:t>C</w:t>
      </w:r>
      <w:r>
        <w:rPr>
          <w:rFonts w:ascii="微软雅黑" w:hAnsi="微软雅黑" w:eastAsia="宋体"/>
          <w:color w:val="000000"/>
        </w:rPr>
        <w:t>．执行笛卡尔积运算</w:t>
      </w:r>
      <w:r>
        <w:rPr>
          <w:rFonts w:ascii="微软雅黑" w:hAnsi="微软雅黑" w:eastAsia="宋体"/>
          <w:color w:val="000000"/>
        </w:rPr>
        <w:t>D</w:t>
      </w:r>
      <w:r>
        <w:rPr>
          <w:rFonts w:ascii="微软雅黑" w:hAnsi="微软雅黑" w:eastAsia="宋体"/>
          <w:color w:val="000000"/>
        </w:rPr>
        <w:t>．投影运算</w:t>
      </w:r>
    </w:p>
    <w:p w:rsidR="009D5B82" w:rsidRDefault="00121644" w:rsidP="00B40AE9">
      <w:bookmarkStart w:id="34" w:name="_GoBack"/>
      <w:bookmarkEnd w:id="34"/>
      <w:r>
        <w:rPr>
          <w:rFonts w:ascii="微软雅黑" w:hAnsi="微软雅黑" w:eastAsia="宋体"/>
          <w:color w:val="000000"/>
        </w:rPr>
        <w:t>35</w:t>
      </w:r>
      <w:r>
        <w:rPr>
          <w:rFonts w:ascii="微软雅黑" w:hAnsi="微软雅黑" w:eastAsia="宋体"/>
          <w:color w:val="000000"/>
        </w:rPr>
        <w:t>、</w:t>
      </w:r>
      <w:r w:rsidR="009D5B82">
        <w:rPr>
          <w:rFonts w:hint="eastAsia" w:ascii="微软雅黑" w:hAnsi="微软雅黑" w:eastAsia="宋体"/>
          <w:color w:val="000000"/>
        </w:rPr>
        <w:t>下列属于数据仓库特点的是（　　）。</w:t>
      </w:r>
    </w:p>
    <w:p w:rsidR="009D5B82" w:rsidRDefault="009D5B82" w:rsidP="00B40AE9">
      <w:r>
        <w:rPr>
          <w:rFonts w:ascii="微软雅黑" w:hAnsi="微软雅黑" w:eastAsia="宋体"/>
          <w:color w:val="000000"/>
        </w:rPr>
        <w:t>A</w:t>
      </w:r>
      <w:r>
        <w:rPr>
          <w:rFonts w:ascii="微软雅黑" w:hAnsi="微软雅黑" w:eastAsia="宋体"/>
          <w:color w:val="000000"/>
        </w:rPr>
        <w:t>．综合性和提炼性数据</w:t>
      </w:r>
    </w:p>
    <w:p w:rsidR="009D5B82" w:rsidRDefault="009D5B82" w:rsidP="00B40AE9">
      <w:r>
        <w:rPr>
          <w:rFonts w:ascii="微软雅黑" w:hAnsi="微软雅黑" w:eastAsia="宋体"/>
          <w:color w:val="000000"/>
        </w:rPr>
        <w:t>B</w:t>
      </w:r>
      <w:r>
        <w:rPr>
          <w:rFonts w:ascii="微软雅黑" w:hAnsi="微软雅黑" w:eastAsia="宋体"/>
          <w:color w:val="000000"/>
        </w:rPr>
        <w:t>．重复性的、可预测的处理</w:t>
      </w:r>
    </w:p>
    <w:p w:rsidR="009D5B82" w:rsidRDefault="009D5B82" w:rsidP="00B40AE9">
      <w:r>
        <w:rPr>
          <w:rFonts w:ascii="微软雅黑" w:hAnsi="微软雅黑" w:eastAsia="宋体"/>
          <w:color w:val="000000"/>
        </w:rPr>
        <w:t>C</w:t>
      </w:r>
      <w:r>
        <w:rPr>
          <w:rFonts w:ascii="微软雅黑" w:hAnsi="微软雅黑" w:eastAsia="宋体"/>
          <w:color w:val="000000"/>
        </w:rPr>
        <w:t>．一次处理的数据量小</w:t>
      </w:r>
    </w:p>
    <w:p w:rsidR="003A50E9" w:rsidRDefault="009D5B82" w:rsidP="00B40AE9">
      <w:r>
        <w:rPr>
          <w:rFonts w:ascii="微软雅黑" w:hAnsi="微软雅黑" w:eastAsia="宋体"/>
          <w:color w:val="000000"/>
        </w:rPr>
        <w:t>D</w:t>
      </w:r>
      <w:r>
        <w:rPr>
          <w:rFonts w:ascii="微软雅黑" w:hAnsi="微软雅黑" w:eastAsia="宋体"/>
          <w:color w:val="000000"/>
        </w:rPr>
        <w:t>．面向操作人员，支持日常操作</w:t>
      </w:r>
    </w:p>
    <w:p>
      <w:r>
        <w:rPr>
          <w:rFonts w:ascii="微软雅黑" w:hAnsi="微软雅黑" w:eastAsia="宋体"/>
          <w:b/>
          <w:color w:val="000000"/>
          <w:sz w:val="32"/>
        </w:rPr>
        <w:t>四、简答题</w:t>
      </w:r>
    </w:p>
    <w:p w:rsidR="007C2D27" w:rsidRDefault="00DE6B38" w:rsidP="00B40AE9">
      <w:bookmarkStart w:id="35" w:name="_GoBack"/>
      <w:bookmarkEnd w:id="35"/>
      <w:r>
        <w:rPr>
          <w:rFonts w:ascii="微软雅黑" w:hAnsi="微软雅黑" w:eastAsia="宋体"/>
          <w:color w:val="000000"/>
        </w:rPr>
        <w:t>36</w:t>
      </w:r>
      <w:r>
        <w:rPr>
          <w:rFonts w:ascii="微软雅黑" w:hAnsi="微软雅黑" w:eastAsia="宋体"/>
          <w:color w:val="000000"/>
        </w:rPr>
        <w:t>、</w:t>
      </w:r>
      <w:r w:rsidR="007C2D27">
        <w:rPr>
          <w:rFonts w:hint="eastAsia" w:ascii="微软雅黑" w:hAnsi="微软雅黑" w:eastAsia="宋体"/>
          <w:color w:val="000000"/>
        </w:rPr>
        <w:t>试述</w:t>
      </w:r>
      <w:r w:rsidR="007C2D27">
        <w:rPr>
          <w:rFonts w:ascii="微软雅黑" w:hAnsi="微软雅黑" w:eastAsia="宋体"/>
          <w:color w:val="000000"/>
        </w:rPr>
        <w:t>SQL</w:t>
      </w:r>
      <w:r w:rsidR="007C2D27">
        <w:rPr>
          <w:rFonts w:ascii="微软雅黑" w:hAnsi="微软雅黑" w:eastAsia="宋体"/>
          <w:color w:val="000000"/>
        </w:rPr>
        <w:t>的特点。</w:t>
      </w:r>
    </w:p>
    <w:p w:rsidR="007C2D27" w:rsidRDefault="007C2D27" w:rsidP="00B40AE9"/>
    <w:p w:rsidR="007C2D27" w:rsidRDefault="007C2D27" w:rsidP="00B40AE9"/>
    <w:p w:rsidR="007C2D27" w:rsidRDefault="007C2D27" w:rsidP="00B40AE9"/>
    <w:p w:rsidR="007C2D27" w:rsidRDefault="007C2D27" w:rsidP="00B40AE9"/>
    <w:p w:rsidR="007C2D27" w:rsidRDefault="007C2D27" w:rsidP="00B40AE9"/>
    <w:p w:rsidR="007C2D27" w:rsidRDefault="007C2D27" w:rsidP="00B40AE9"/>
    <w:p w:rsidR="003A50E9" w:rsidRDefault="003A50E9" w:rsidP="00B40AE9"/>
    <w:p w:rsidR="00745CBA" w:rsidRDefault="00EF2E62" w:rsidP="00B40AE9">
      <w:bookmarkStart w:id="36" w:name="_GoBack"/>
      <w:bookmarkEnd w:id="36"/>
      <w:r>
        <w:rPr>
          <w:rFonts w:ascii="微软雅黑" w:hAnsi="微软雅黑" w:eastAsia="宋体"/>
          <w:color w:val="000000"/>
        </w:rPr>
        <w:t>37</w:t>
      </w:r>
      <w:r>
        <w:rPr>
          <w:rFonts w:ascii="微软雅黑" w:hAnsi="微软雅黑" w:eastAsia="宋体"/>
          <w:color w:val="000000"/>
        </w:rPr>
        <w:t>、</w:t>
      </w:r>
      <w:r w:rsidR="00745CBA">
        <w:rPr>
          <w:rFonts w:hint="eastAsia" w:ascii="微软雅黑" w:hAnsi="微软雅黑" w:eastAsia="宋体"/>
          <w:color w:val="000000"/>
        </w:rPr>
        <w:t>试述信息安全标准的发展历史</w:t>
      </w:r>
    </w:p>
    <w:p w:rsidR="00745CBA" w:rsidRDefault="00745CBA" w:rsidP="00B40AE9"/>
    <w:p w:rsidR="00745CBA" w:rsidRDefault="00745CBA" w:rsidP="00B40AE9"/>
    <w:p w:rsidR="00745CBA" w:rsidRDefault="00745CBA" w:rsidP="00B40AE9"/>
    <w:p w:rsidR="00745CBA" w:rsidRDefault="00745CBA" w:rsidP="00B40AE9"/>
    <w:p w:rsidR="00745CBA" w:rsidRDefault="00745CBA" w:rsidP="00B40AE9"/>
    <w:p w:rsidR="00745CBA" w:rsidRDefault="00745CBA" w:rsidP="00B40AE9"/>
    <w:p w:rsidR="003A50E9" w:rsidRDefault="003A50E9" w:rsidP="00B40AE9"/>
    <w:p w:rsidR="00695520" w:rsidRDefault="00370C4C" w:rsidP="00B40AE9">
      <w:bookmarkStart w:id="37" w:name="_GoBack"/>
      <w:bookmarkEnd w:id="37"/>
      <w:r>
        <w:rPr>
          <w:rFonts w:ascii="微软雅黑" w:hAnsi="微软雅黑" w:eastAsia="宋体"/>
          <w:color w:val="000000"/>
        </w:rPr>
        <w:t>38</w:t>
      </w:r>
      <w:r>
        <w:rPr>
          <w:rFonts w:ascii="微软雅黑" w:hAnsi="微软雅黑" w:eastAsia="宋体"/>
          <w:color w:val="000000"/>
        </w:rPr>
        <w:t>、</w:t>
      </w:r>
      <w:r w:rsidR="00695520">
        <w:rPr>
          <w:rFonts w:hint="eastAsia" w:ascii="微软雅黑" w:hAnsi="微软雅黑" w:eastAsia="宋体"/>
          <w:color w:val="000000"/>
        </w:rPr>
        <w:t>试述数据库物理设计的内容和步骤。</w:t>
      </w:r>
    </w:p>
    <w:p w:rsidR="00695520" w:rsidRDefault="00695520" w:rsidP="00B40AE9"/>
    <w:p w:rsidR="00695520" w:rsidRDefault="00695520" w:rsidP="00B40AE9"/>
    <w:p w:rsidR="00695520" w:rsidRDefault="00695520" w:rsidP="00B40AE9"/>
    <w:p w:rsidR="00695520" w:rsidRDefault="00695520" w:rsidP="00B40AE9"/>
    <w:p w:rsidR="00695520" w:rsidRDefault="00695520" w:rsidP="00B40AE9"/>
    <w:p w:rsidR="00695520" w:rsidRDefault="00695520" w:rsidP="00B40AE9"/>
    <w:p w:rsidR="003A50E9" w:rsidRDefault="003A50E9" w:rsidP="00B40AE9"/>
    <w:p w14:paraId="5BAD9E9E" w14:textId="132F419D" w:rsidR="00952633" w:rsidRDefault="00AD556E" w:rsidP="00952633">
      <w:pPr>
        <w:ind w:right="0"/>
      </w:pPr>
      <w:bookmarkStart w:id="38" w:name="_GoBack"/>
      <w:bookmarkEnd w:id="38"/>
      <w:r>
        <w:rPr>
          <w:rFonts w:ascii="微软雅黑" w:hAnsi="微软雅黑" w:eastAsia="宋体"/>
          <w:color w:val="000000"/>
        </w:rPr>
        <w:t>39、</w:t>
      </w:r>
      <w:r w:rsidR="00952633">
        <w:rPr>
          <w:rFonts w:ascii="微软雅黑" w:hAnsi="微软雅黑" w:eastAsia="宋体"/>
          <w:color w:val="000000"/>
        </w:rPr>
        <w:t>内存数据库和磁盘数据库有什么区别？</w:t>
      </w:r>
    </w:p>
    <w:p w14:paraId="0B58A8A8" w14:textId="7152ECB0" w:rsidR="005A0225" w:rsidRDefault="005A0225"/>
    <w:p w14:paraId="154F0DE8" w14:textId="14D53B66" w:rsidR="00952633" w:rsidRDefault="00952633"/>
    <w:p w14:paraId="535481C9" w14:textId="6C03CBAA" w:rsidR="00952633" w:rsidRDefault="00952633"/>
    <w:p w14:paraId="68A93C2E" w14:textId="3F76A1A1" w:rsidR="00952633" w:rsidRDefault="00952633"/>
    <w:p w14:paraId="45236D10" w14:textId="77777777" w:rsidR="00952633" w:rsidRPr="00952633" w:rsidRDefault="00952633"/>
    <w:p w:rsidR="006D6EFE" w:rsidRDefault="00DF14B3" w:rsidP="00B40AE9">
      <w:bookmarkStart w:id="39" w:name="_GoBack"/>
      <w:bookmarkEnd w:id="39"/>
      <w:r>
        <w:rPr>
          <w:rFonts w:ascii="微软雅黑" w:hAnsi="微软雅黑" w:eastAsia="宋体"/>
          <w:color w:val="000000"/>
        </w:rPr>
        <w:t>40</w:t>
      </w:r>
      <w:r>
        <w:rPr>
          <w:rFonts w:ascii="微软雅黑" w:hAnsi="微软雅黑" w:eastAsia="宋体"/>
          <w:color w:val="000000"/>
        </w:rPr>
        <w:t>、</w:t>
      </w:r>
      <w:r w:rsidR="006D6EFE">
        <w:rPr>
          <w:rFonts w:hint="eastAsia" w:ascii="微软雅黑" w:hAnsi="微软雅黑" w:eastAsia="宋体"/>
          <w:color w:val="000000"/>
        </w:rPr>
        <w:t>关系数据库管理系统的语言处理层是如何处理一个数据定义语言语句的？</w:t>
      </w:r>
    </w:p>
    <w:p w:rsidR="006D6EFE" w:rsidRDefault="006D6EFE" w:rsidP="00B40AE9"/>
    <w:p w:rsidR="006D6EFE" w:rsidRDefault="006D6EFE" w:rsidP="00B40AE9"/>
    <w:p w:rsidR="006D6EFE" w:rsidRDefault="006D6EFE" w:rsidP="00B40AE9"/>
    <w:p w:rsidR="006D6EFE" w:rsidRDefault="006D6EFE" w:rsidP="00B40AE9"/>
    <w:p w:rsidR="006D6EFE" w:rsidRDefault="006D6EFE" w:rsidP="00B40AE9"/>
    <w:p w:rsidR="006D6EFE" w:rsidRDefault="006D6EFE" w:rsidP="00B40AE9"/>
    <w:p w:rsidR="003A50E9" w:rsidRDefault="003A50E9" w:rsidP="00B40AE9"/>
    <w:p>
      <w:r>
        <w:rPr>
          <w:rFonts w:ascii="微软雅黑" w:hAnsi="微软雅黑" w:eastAsia="宋体"/>
          <w:b/>
          <w:color w:val="000000"/>
          <w:sz w:val="32"/>
        </w:rPr>
        <w:t>五、综合题</w:t>
      </w:r>
    </w:p>
    <w:p w14:paraId="7DBBF81E" w14:textId="62FE7410" w:rsidR="005A0225" w:rsidRDefault="009A60DC">
      <w:bookmarkStart w:id="40" w:name="_GoBack"/>
      <w:bookmarkEnd w:id="40"/>
      <w:r>
        <w:rPr>
          <w:rFonts w:ascii="微软雅黑" w:hAnsi="微软雅黑" w:eastAsia="宋体"/>
          <w:color w:val="000000"/>
        </w:rPr>
        <w:t>41、</w:t>
      </w:r>
      <w:r w:rsidR="00C52FA9" w:rsidRPr="00C52FA9">
        <w:rPr>
          <w:rFonts w:ascii="微软雅黑" w:hAnsi="微软雅黑" w:eastAsia="宋体"/>
          <w:color w:val="000000"/>
        </w:rPr>
        <w:t>某航空公司希望能够分析在其服务旅客的旅行情况，这样可以为公司正确定位航空市场中的客户市场。并且希望能够跟踪不同航线上旅客的各季节变化情况和增长，并跟踪在不同航班上所消费的食物和饮料情况，这样可以帮助航空公司安排不同航线上的航班和食品供应。设计满足该主题的数据仓库，画出OLAP数据模型和逻辑模型。</w:t>
      </w:r>
    </w:p>
    <w:p w14:paraId="65045368" w14:textId="72009F16" w:rsidR="00C52FA9" w:rsidRDefault="00C52FA9"/>
    <w:p w14:paraId="1CE3F4D2" w14:textId="7033F06E" w:rsidR="00C52FA9" w:rsidRDefault="00C52FA9"/>
    <w:p w14:paraId="139BAB7E" w14:textId="560EBA3E" w:rsidR="00C52FA9" w:rsidRDefault="00C52FA9"/>
    <w:p w14:paraId="0E0BC294" w14:textId="74346A60" w:rsidR="00C52FA9" w:rsidRDefault="00C52FA9"/>
    <w:p w14:paraId="19E1D113" w14:textId="071E8479" w:rsidR="00C52FA9" w:rsidRDefault="00C52FA9"/>
    <w:p w14:paraId="38CCBCC5" w14:textId="2172AEDB" w:rsidR="00C52FA9" w:rsidRDefault="00C52FA9"/>
    <w:p w14:paraId="47AAC081" w14:textId="7CA7F07F" w:rsidR="00C52FA9" w:rsidRDefault="00C52FA9"/>
    <w:p w14:paraId="51C23DF5" w14:textId="23CFC9BB" w:rsidR="00C52FA9" w:rsidRDefault="00C52FA9"/>
    <w:p w14:paraId="757AC9B8" w14:textId="0299A04B" w:rsidR="00C52FA9" w:rsidRDefault="00C52FA9"/>
    <w:p w14:paraId="5AA707E1" w14:textId="77777777" w:rsidR="00C52FA9" w:rsidRDefault="00C52FA9"/>
    <w:p w14:paraId="30C1F242" w14:textId="3E66719C" w:rsidR="0093500C" w:rsidRPr="0093500C" w:rsidRDefault="002512F3" w:rsidP="0093500C">
      <w:pPr>
        <w:ind w:left="0" w:firstLine="0"/>
      </w:pPr>
      <w:bookmarkStart w:id="41" w:name="_GoBack"/>
      <w:bookmarkEnd w:id="41"/>
      <w:r>
        <w:rPr>
          <w:rFonts w:ascii="微软雅黑" w:hAnsi="微软雅黑" w:eastAsia="宋体"/>
          <w:color w:val="000000"/>
        </w:rPr>
        <w:t>42、</w:t>
      </w:r>
      <w:r w:rsidR="0093500C" w:rsidRPr="0093500C">
        <w:rPr>
          <w:rFonts w:ascii="微软雅黑" w:hAnsi="微软雅黑" w:eastAsia="宋体"/>
          <w:color w:val="000000"/>
        </w:rPr>
        <w:t>设有4个关系模式如下：</w:t>
      </w:r>
    </w:p>
    <w:p w14:paraId="1B77A26C" w14:textId="77777777" w:rsidR="0093500C" w:rsidRPr="0093500C" w:rsidRDefault="0093500C" w:rsidP="0093500C">
      <w:pPr>
        <w:ind w:left="0" w:firstLine="0"/>
      </w:pPr>
      <w:r w:rsidRPr="0093500C">
        <w:rPr>
          <w:rFonts w:ascii="微软雅黑" w:hAnsi="微软雅黑" w:eastAsia="宋体"/>
          <w:color w:val="000000"/>
        </w:rPr>
        <w:t>S（供应商号，姓名，STATE，CITY）</w:t>
      </w:r>
    </w:p>
    <w:p w14:paraId="579ED7E8" w14:textId="77777777" w:rsidR="0093500C" w:rsidRPr="0093500C" w:rsidRDefault="0093500C" w:rsidP="0093500C">
      <w:pPr>
        <w:ind w:left="0" w:firstLine="0"/>
      </w:pPr>
      <w:r w:rsidRPr="0093500C">
        <w:rPr>
          <w:rFonts w:ascii="微软雅黑" w:hAnsi="微软雅黑" w:eastAsia="宋体"/>
          <w:color w:val="000000"/>
        </w:rPr>
        <w:t>P（PNO，PNAME，COLOR，WEI，PRICE）</w:t>
      </w:r>
    </w:p>
    <w:p w14:paraId="03CDD4D9" w14:textId="77777777" w:rsidR="0093500C" w:rsidRPr="0093500C" w:rsidRDefault="0093500C" w:rsidP="0093500C">
      <w:pPr>
        <w:ind w:left="0" w:firstLine="0"/>
      </w:pPr>
      <w:r w:rsidRPr="0093500C">
        <w:rPr>
          <w:rFonts w:ascii="微软雅黑" w:hAnsi="微软雅黑" w:eastAsia="宋体"/>
          <w:color w:val="000000"/>
        </w:rPr>
        <w:t>J（JNO，JNAME，CITY）</w:t>
      </w:r>
    </w:p>
    <w:p w14:paraId="0A6B3C16" w14:textId="77777777" w:rsidR="0093500C" w:rsidRPr="0093500C" w:rsidRDefault="0093500C" w:rsidP="0093500C">
      <w:pPr>
        <w:ind w:left="0" w:firstLine="0"/>
      </w:pPr>
      <w:r w:rsidRPr="0093500C">
        <w:rPr>
          <w:rFonts w:ascii="微软雅黑" w:hAnsi="微软雅黑" w:eastAsia="宋体"/>
          <w:color w:val="000000"/>
        </w:rPr>
        <w:t>SPJ（学号，PNO，JNO，QTY）</w:t>
      </w:r>
    </w:p>
    <w:p w14:paraId="4EECD4C2" w14:textId="77777777" w:rsidR="0093500C" w:rsidRPr="0093500C" w:rsidRDefault="0093500C" w:rsidP="0093500C">
      <w:pPr>
        <w:ind w:left="0" w:firstLine="0"/>
      </w:pPr>
      <w:r w:rsidRPr="0093500C">
        <w:rPr>
          <w:rFonts w:ascii="微软雅黑" w:hAnsi="微软雅黑" w:eastAsia="宋体"/>
          <w:color w:val="000000"/>
        </w:rPr>
        <w:t>其中，S表示供应商，它的各属性依次为供应商号、供应商名、供应商所在省份和供应商所在城市；P表示零件，它的各属性依次为零件号、零件名、零件颜色、零件重量和单价；J表示工程，它的各属性依次为工程号、工程名和工程所在城市；SPJ表示供货关系，它的各属性依次为供应商号、零件号、工程号和供货数量。用SQL语句实现下面的查询要求：</w:t>
      </w:r>
    </w:p>
    <w:p w14:paraId="6EAAFC3A" w14:textId="77777777" w:rsidR="0093500C" w:rsidRPr="0093500C" w:rsidRDefault="0093500C" w:rsidP="0093500C">
      <w:pPr>
        <w:ind w:left="0" w:firstLine="0"/>
      </w:pPr>
      <w:r w:rsidRPr="0093500C">
        <w:rPr>
          <w:rFonts w:ascii="微软雅黑" w:hAnsi="微软雅黑" w:eastAsia="宋体"/>
          <w:color w:val="000000"/>
        </w:rPr>
        <w:t>（1）</w:t>
      </w:r>
      <w:r w:rsidRPr="0093500C">
        <w:rPr>
          <w:rFonts w:ascii="微软雅黑" w:hAnsi="微软雅黑" w:eastAsia="宋体"/>
          <w:color w:val="000000"/>
        </w:rPr>
        <w:tab/>
        <w:t>查询列出供应了全部零件的供应商名和其所在城市。</w:t>
      </w:r>
    </w:p>
    <w:p w14:paraId="309B3089" w14:textId="77777777" w:rsidR="0093500C" w:rsidRPr="0093500C" w:rsidRDefault="0093500C" w:rsidP="0093500C">
      <w:pPr>
        <w:ind w:left="0" w:firstLine="0"/>
      </w:pPr>
      <w:r w:rsidRPr="0093500C">
        <w:rPr>
          <w:rFonts w:ascii="微软雅黑" w:hAnsi="微软雅黑" w:eastAsia="宋体"/>
          <w:color w:val="000000"/>
        </w:rPr>
        <w:t>（2）</w:t>
      </w:r>
      <w:r w:rsidRPr="0093500C">
        <w:rPr>
          <w:rFonts w:ascii="微软雅黑" w:hAnsi="微软雅黑" w:eastAsia="宋体"/>
          <w:color w:val="000000"/>
        </w:rPr>
        <w:tab/>
        <w:t>查询列出供应红色零件的供应商名。</w:t>
      </w:r>
    </w:p>
    <w:p w14:paraId="78BE9205" w14:textId="77777777" w:rsidR="005A0225" w:rsidRDefault="005A0225"/>
    <w:p w:rsidR="00ED0C6B" w:rsidRDefault="00AA2BF9" w:rsidP="00B40AE9">
      <w:bookmarkStart w:id="42" w:name="_GoBack"/>
      <w:bookmarkEnd w:id="42"/>
      <w:r>
        <w:rPr>
          <w:rFonts w:ascii="微软雅黑" w:hAnsi="微软雅黑" w:eastAsia="宋体"/>
          <w:color w:val="000000"/>
        </w:rPr>
        <w:t>43</w:t>
      </w:r>
      <w:r>
        <w:rPr>
          <w:rFonts w:ascii="微软雅黑" w:hAnsi="微软雅黑" w:eastAsia="宋体"/>
          <w:color w:val="000000"/>
        </w:rPr>
        <w:t>、</w:t>
      </w:r>
      <w:r w:rsidR="00ED0C6B">
        <w:rPr>
          <w:rFonts w:hint="eastAsia" w:ascii="微软雅黑" w:hAnsi="微软雅黑" w:eastAsia="宋体"/>
          <w:color w:val="000000"/>
        </w:rPr>
        <w:t>对下列两个关系模式：学生（学号，姓名，年龄，性别，家庭住址，班级号）班级（班级号，班级名，班主任，班长）使用</w:t>
      </w:r>
      <w:r w:rsidR="00ED0C6B">
        <w:rPr>
          <w:rFonts w:ascii="微软雅黑" w:hAnsi="微软雅黑" w:eastAsia="宋体"/>
          <w:color w:val="000000"/>
        </w:rPr>
        <w:t xml:space="preserve">GRANT </w:t>
      </w:r>
      <w:r w:rsidR="00ED0C6B">
        <w:rPr>
          <w:rFonts w:ascii="微软雅黑" w:hAnsi="微软雅黑" w:eastAsia="宋体"/>
          <w:color w:val="000000"/>
        </w:rPr>
        <w:t>语句完成下列授权功能：</w:t>
      </w:r>
    </w:p>
    <w:p w:rsidR="00ED0C6B" w:rsidRDefault="00ED0C6B" w:rsidP="00B40AE9">
      <w:r>
        <w:rPr>
          <w:rFonts w:hint="eastAsia" w:ascii="微软雅黑" w:hAnsi="微软雅黑" w:eastAsia="宋体"/>
          <w:color w:val="000000"/>
        </w:rPr>
        <w:t>（</w:t>
      </w:r>
      <w:r>
        <w:rPr>
          <w:rFonts w:ascii="微软雅黑" w:hAnsi="微软雅黑" w:eastAsia="宋体"/>
          <w:color w:val="000000"/>
        </w:rPr>
        <w:t>1</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授予用户</w:t>
      </w:r>
      <w:r>
        <w:rPr>
          <w:rFonts w:ascii="微软雅黑" w:hAnsi="微软雅黑" w:eastAsia="宋体"/>
          <w:color w:val="000000"/>
        </w:rPr>
        <w:t>U1</w:t>
      </w:r>
      <w:r>
        <w:rPr>
          <w:rFonts w:ascii="微软雅黑" w:hAnsi="微软雅黑" w:eastAsia="宋体"/>
          <w:color w:val="000000"/>
        </w:rPr>
        <w:t>对两个表的所有权限，并可给其他用户授权。</w:t>
      </w:r>
    </w:p>
    <w:p w:rsidR="00ED0C6B" w:rsidRDefault="00ED0C6B" w:rsidP="00B40AE9">
      <w:r>
        <w:rPr>
          <w:rFonts w:hint="eastAsia" w:ascii="微软雅黑" w:hAnsi="微软雅黑" w:eastAsia="宋体"/>
          <w:color w:val="000000"/>
        </w:rPr>
        <w:t>（</w:t>
      </w:r>
      <w:r>
        <w:rPr>
          <w:rFonts w:ascii="微软雅黑" w:hAnsi="微软雅黑" w:eastAsia="宋体"/>
          <w:color w:val="000000"/>
        </w:rPr>
        <w:t>2</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授予用户</w:t>
      </w:r>
      <w:r>
        <w:rPr>
          <w:rFonts w:ascii="微软雅黑" w:hAnsi="微软雅黑" w:eastAsia="宋体"/>
          <w:color w:val="000000"/>
        </w:rPr>
        <w:t>U2</w:t>
      </w:r>
      <w:r>
        <w:rPr>
          <w:rFonts w:ascii="微软雅黑" w:hAnsi="微软雅黑" w:eastAsia="宋体"/>
          <w:color w:val="000000"/>
        </w:rPr>
        <w:t>对学生表具有查看权限，对家庭住址具有更新权</w:t>
      </w:r>
    </w:p>
    <w:p w:rsidR="00ED0C6B" w:rsidRDefault="00ED0C6B" w:rsidP="00B40AE9">
      <w:r>
        <w:rPr>
          <w:rFonts w:hint="eastAsia" w:ascii="微软雅黑" w:hAnsi="微软雅黑" w:eastAsia="宋体"/>
          <w:color w:val="000000"/>
        </w:rPr>
        <w:t>限。</w:t>
      </w:r>
    </w:p>
    <w:p w:rsidR="00ED0C6B" w:rsidRDefault="00ED0C6B" w:rsidP="00B40AE9">
      <w:r>
        <w:rPr>
          <w:rFonts w:hint="eastAsia" w:ascii="微软雅黑" w:hAnsi="微软雅黑" w:eastAsia="宋体"/>
          <w:color w:val="000000"/>
        </w:rPr>
        <w:t>（</w:t>
      </w:r>
      <w:r>
        <w:rPr>
          <w:rFonts w:ascii="微软雅黑" w:hAnsi="微软雅黑" w:eastAsia="宋体"/>
          <w:color w:val="000000"/>
        </w:rPr>
        <w:t>3</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将对班级表查看权限授予所有用户。</w:t>
      </w:r>
    </w:p>
    <w:p w:rsidR="00ED0C6B" w:rsidRDefault="00ED0C6B" w:rsidP="00B40AE9">
      <w:r>
        <w:rPr>
          <w:rFonts w:hint="eastAsia" w:ascii="微软雅黑" w:hAnsi="微软雅黑" w:eastAsia="宋体"/>
          <w:color w:val="000000"/>
        </w:rPr>
        <w:t>（</w:t>
      </w:r>
      <w:r>
        <w:rPr>
          <w:rFonts w:ascii="微软雅黑" w:hAnsi="微软雅黑" w:eastAsia="宋体"/>
          <w:color w:val="000000"/>
        </w:rPr>
        <w:t>4</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将对学生表的查询、更新权限授予角色</w:t>
      </w:r>
      <w:r>
        <w:rPr>
          <w:rFonts w:ascii="微软雅黑" w:hAnsi="微软雅黑" w:eastAsia="宋体"/>
          <w:color w:val="000000"/>
        </w:rPr>
        <w:t>R1</w:t>
      </w:r>
      <w:r>
        <w:rPr>
          <w:rFonts w:ascii="微软雅黑" w:hAnsi="微软雅黑" w:eastAsia="宋体"/>
          <w:color w:val="000000"/>
        </w:rPr>
        <w:t>。</w:t>
      </w:r>
    </w:p>
    <w:p w:rsidR="00ED0C6B" w:rsidRDefault="00ED0C6B" w:rsidP="00B40AE9">
      <w:r>
        <w:rPr>
          <w:rFonts w:hint="eastAsia" w:ascii="微软雅黑" w:hAnsi="微软雅黑" w:eastAsia="宋体"/>
          <w:color w:val="000000"/>
        </w:rPr>
        <w:t>（</w:t>
      </w:r>
      <w:r>
        <w:rPr>
          <w:rFonts w:ascii="微软雅黑" w:hAnsi="微软雅黑" w:eastAsia="宋体"/>
          <w:color w:val="000000"/>
        </w:rPr>
        <w:t>5</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将角色</w:t>
      </w:r>
      <w:r>
        <w:rPr>
          <w:rFonts w:ascii="微软雅黑" w:hAnsi="微软雅黑" w:eastAsia="宋体"/>
          <w:color w:val="000000"/>
        </w:rPr>
        <w:t>R1</w:t>
      </w:r>
      <w:r>
        <w:rPr>
          <w:rFonts w:ascii="微软雅黑" w:hAnsi="微软雅黑" w:eastAsia="宋体"/>
          <w:color w:val="000000"/>
        </w:rPr>
        <w:t>授予用户</w:t>
      </w:r>
      <w:r>
        <w:rPr>
          <w:rFonts w:ascii="微软雅黑" w:hAnsi="微软雅黑" w:eastAsia="宋体"/>
          <w:color w:val="000000"/>
        </w:rPr>
        <w:t>U1</w:t>
      </w:r>
      <w:r>
        <w:rPr>
          <w:rFonts w:ascii="微软雅黑" w:hAnsi="微软雅黑" w:eastAsia="宋体"/>
          <w:color w:val="000000"/>
        </w:rPr>
        <w:t>，并且</w:t>
      </w:r>
      <w:r>
        <w:rPr>
          <w:rFonts w:ascii="微软雅黑" w:hAnsi="微软雅黑" w:eastAsia="宋体"/>
          <w:color w:val="000000"/>
        </w:rPr>
        <w:t>U1</w:t>
      </w:r>
      <w:r>
        <w:rPr>
          <w:rFonts w:ascii="微软雅黑" w:hAnsi="微软雅黑" w:eastAsia="宋体"/>
          <w:color w:val="000000"/>
        </w:rPr>
        <w:t>可继续授权给其他角色。</w:t>
      </w:r>
    </w:p>
    <w:p w:rsidR="00ED0C6B" w:rsidRDefault="00ED0C6B" w:rsidP="00B40AE9"/>
    <w:p w:rsidR="00ED0C6B" w:rsidRDefault="00ED0C6B" w:rsidP="00B40AE9"/>
    <w:p w:rsidR="00ED0C6B" w:rsidRDefault="00ED0C6B" w:rsidP="00B40AE9"/>
    <w:p w:rsidR="00ED0C6B" w:rsidRDefault="00ED0C6B" w:rsidP="00B40AE9"/>
    <w:p w:rsidR="00ED0C6B" w:rsidRDefault="00ED0C6B" w:rsidP="00B40AE9"/>
    <w:p w:rsidR="00ED0C6B" w:rsidRDefault="00ED0C6B" w:rsidP="00B40AE9"/>
    <w:p w:rsidR="003A50E9" w:rsidRDefault="003A50E9" w:rsidP="00B40AE9"/>
    <w:p>
      <w:r>
        <w:rPr>
          <w:rFonts w:ascii="微软雅黑" w:hAnsi="微软雅黑" w:eastAsia="宋体"/>
          <w:color w:val="000000"/>
        </w:rPr>
        <w:br w:type="page"/>
      </w:r>
    </w:p>
    <w:p>
      <w:pPr>
        <w:jc w:val="center"/>
      </w:pPr>
      <w:r>
        <w:rPr>
          <w:rFonts w:ascii="微软雅黑" w:hAnsi="微软雅黑" w:eastAsia="宋体"/>
          <w:b/>
          <w:color w:val="000000"/>
          <w:sz w:val="28"/>
        </w:rPr>
        <w:t>参考答案</w:t>
      </w:r>
    </w:p>
    <w:p>
      <w:r>
        <w:rPr>
          <w:rFonts w:ascii="微软雅黑" w:hAnsi="微软雅黑" w:eastAsia="宋体"/>
          <w:b/>
          <w:color w:val="000000"/>
          <w:sz w:val="32"/>
        </w:rPr>
        <w:t>一、填空题</w:t>
      </w:r>
    </w:p>
    <w:p w:rsidR="003A50E9" w:rsidRDefault="004F7557" w:rsidP="00B40AE9">
      <w:bookmarkStart w:id="43" w:name="_GoBack"/>
      <w:bookmarkEnd w:id="43"/>
      <w:r>
        <w:rPr>
          <w:rFonts w:ascii="微软雅黑" w:hAnsi="微软雅黑" w:eastAsia="宋体"/>
          <w:color w:val="000000"/>
        </w:rPr>
        <w:t>1</w:t>
      </w:r>
      <w:r>
        <w:rPr>
          <w:rFonts w:ascii="微软雅黑" w:hAnsi="微软雅黑" w:eastAsia="宋体"/>
          <w:color w:val="000000"/>
        </w:rPr>
        <w:t>、</w:t>
      </w:r>
      <w:r w:rsidR="00E44771">
        <w:rPr>
          <w:rFonts w:hint="eastAsia" w:ascii="微软雅黑" w:hAnsi="微软雅黑" w:eastAsia="宋体"/>
          <w:color w:val="000000"/>
        </w:rPr>
        <w:t>【答案】定义数据库；定义基本表；定义视图；定义索引</w:t>
      </w:r>
    </w:p>
    <w:p w:rsidR="003A50E9" w:rsidRDefault="005D2665" w:rsidP="00B40AE9">
      <w:bookmarkStart w:id="44" w:name="_GoBack"/>
      <w:bookmarkEnd w:id="44"/>
      <w:r>
        <w:rPr>
          <w:rFonts w:ascii="微软雅黑" w:hAnsi="微软雅黑" w:eastAsia="宋体"/>
          <w:color w:val="000000"/>
        </w:rPr>
        <w:t>2</w:t>
      </w:r>
      <w:r>
        <w:rPr>
          <w:rFonts w:ascii="微软雅黑" w:hAnsi="微软雅黑" w:eastAsia="宋体"/>
          <w:color w:val="000000"/>
        </w:rPr>
        <w:t>、</w:t>
      </w:r>
      <w:r w:rsidR="00A938CF">
        <w:rPr>
          <w:rFonts w:hint="eastAsia" w:ascii="微软雅黑" w:hAnsi="微软雅黑" w:eastAsia="宋体"/>
          <w:color w:val="000000"/>
        </w:rPr>
        <w:t>【答案】</w:t>
      </w:r>
      <w:r w:rsidR="00A938CF">
        <w:rPr>
          <w:rFonts w:ascii="微软雅黑" w:hAnsi="微软雅黑" w:eastAsia="宋体"/>
          <w:color w:val="000000"/>
        </w:rPr>
        <w:t>GRANT</w:t>
      </w:r>
      <w:r w:rsidR="00A938CF">
        <w:rPr>
          <w:rFonts w:ascii="微软雅黑" w:hAnsi="微软雅黑" w:eastAsia="宋体"/>
          <w:color w:val="000000"/>
        </w:rPr>
        <w:t>；</w:t>
      </w:r>
      <w:r w:rsidR="00A938CF">
        <w:rPr>
          <w:rFonts w:ascii="微软雅黑" w:hAnsi="微软雅黑" w:eastAsia="宋体"/>
          <w:color w:val="000000"/>
        </w:rPr>
        <w:t>REVOKE</w:t>
      </w:r>
    </w:p>
    <w:p w:rsidR="003A50E9" w:rsidRDefault="007040E9" w:rsidP="00B40AE9">
      <w:bookmarkStart w:id="45" w:name="_GoBack"/>
      <w:bookmarkEnd w:id="45"/>
      <w:r>
        <w:rPr>
          <w:rFonts w:ascii="微软雅黑" w:hAnsi="微软雅黑" w:eastAsia="宋体"/>
          <w:color w:val="000000"/>
        </w:rPr>
        <w:t>3</w:t>
      </w:r>
      <w:r>
        <w:rPr>
          <w:rFonts w:ascii="微软雅黑" w:hAnsi="微软雅黑" w:eastAsia="宋体"/>
          <w:color w:val="000000"/>
        </w:rPr>
        <w:t>、</w:t>
      </w:r>
      <w:r w:rsidR="007C1E54">
        <w:rPr>
          <w:rFonts w:hint="eastAsia" w:ascii="微软雅黑" w:hAnsi="微软雅黑" w:eastAsia="宋体"/>
          <w:color w:val="000000"/>
        </w:rPr>
        <w:t>【答案】数据查询；修改操作</w:t>
      </w:r>
    </w:p>
    <w:p w:rsidR="00F347FB" w:rsidRDefault="00ED3A9F" w:rsidP="00B40AE9">
      <w:bookmarkStart w:id="46" w:name="_GoBack"/>
      <w:bookmarkEnd w:id="46"/>
      <w:r>
        <w:rPr>
          <w:rFonts w:ascii="微软雅黑" w:hAnsi="微软雅黑" w:eastAsia="宋体"/>
          <w:color w:val="000000"/>
        </w:rPr>
        <w:t>4</w:t>
      </w:r>
      <w:r>
        <w:rPr>
          <w:rFonts w:ascii="微软雅黑" w:hAnsi="微软雅黑" w:eastAsia="宋体"/>
          <w:color w:val="000000"/>
        </w:rPr>
        <w:t>、</w:t>
      </w:r>
      <w:r w:rsidR="00F347FB">
        <w:rPr>
          <w:rFonts w:hint="eastAsia" w:ascii="微软雅黑" w:hAnsi="微软雅黑" w:eastAsia="宋体"/>
          <w:color w:val="000000"/>
        </w:rPr>
        <w:t>【答案】</w:t>
      </w:r>
      <w:r w:rsidR="00F347FB">
        <w:rPr>
          <w:rFonts w:ascii="微软雅黑" w:hAnsi="微软雅黑" w:eastAsia="宋体"/>
          <w:color w:val="000000"/>
        </w:rPr>
        <w:t>1000</w:t>
      </w:r>
    </w:p>
    <w:p w:rsidR="003A50E9" w:rsidRDefault="00F347FB" w:rsidP="00B40AE9">
      <w:r>
        <w:rPr>
          <w:rFonts w:hint="eastAsia" w:ascii="微软雅黑" w:hAnsi="微软雅黑" w:eastAsia="宋体"/>
          <w:color w:val="000000"/>
        </w:rPr>
        <w:t>【解析】一个数据页的存储空间是</w:t>
      </w:r>
      <w:r>
        <w:rPr>
          <w:rFonts w:ascii="微软雅黑" w:hAnsi="微软雅黑" w:eastAsia="宋体"/>
          <w:color w:val="000000"/>
        </w:rPr>
        <w:t>8×1024</w:t>
      </w:r>
      <w:r>
        <w:rPr>
          <w:rFonts w:ascii="微软雅黑" w:hAnsi="微软雅黑" w:eastAsia="宋体"/>
          <w:color w:val="000000"/>
        </w:rPr>
        <w:t>字节，最多能存放</w:t>
      </w:r>
      <w:r>
        <w:rPr>
          <w:rFonts w:ascii="微软雅黑" w:hAnsi="微软雅黑" w:eastAsia="宋体"/>
          <w:color w:val="000000"/>
        </w:rPr>
        <w:t>8000</w:t>
      </w:r>
      <w:r>
        <w:rPr>
          <w:rFonts w:ascii="微软雅黑" w:hAnsi="微软雅黑" w:eastAsia="宋体"/>
          <w:color w:val="000000"/>
        </w:rPr>
        <w:t>多个字节，而</w:t>
      </w:r>
      <w:r>
        <w:rPr>
          <w:rFonts w:ascii="微软雅黑" w:hAnsi="微软雅黑" w:eastAsia="宋体"/>
          <w:color w:val="000000"/>
        </w:rPr>
        <w:t>SQL Server 2000</w:t>
      </w:r>
      <w:r>
        <w:rPr>
          <w:rFonts w:ascii="微软雅黑" w:hAnsi="微软雅黑" w:eastAsia="宋体"/>
          <w:color w:val="000000"/>
        </w:rPr>
        <w:t>中不允许跨页存储一行数据，每行需要</w:t>
      </w:r>
      <w:r>
        <w:rPr>
          <w:rFonts w:ascii="微软雅黑" w:hAnsi="微软雅黑" w:eastAsia="宋体"/>
          <w:color w:val="000000"/>
        </w:rPr>
        <w:t xml:space="preserve">5000 </w:t>
      </w:r>
      <w:r>
        <w:rPr>
          <w:rFonts w:ascii="微软雅黑" w:hAnsi="微软雅黑" w:eastAsia="宋体"/>
          <w:color w:val="000000"/>
        </w:rPr>
        <w:t>字节的空间，于是每个数据页最多只能存放一行数据，所以</w:t>
      </w:r>
      <w:r>
        <w:rPr>
          <w:rFonts w:ascii="微软雅黑" w:hAnsi="微软雅黑" w:eastAsia="宋体"/>
          <w:color w:val="000000"/>
        </w:rPr>
        <w:t>1000</w:t>
      </w:r>
      <w:r>
        <w:rPr>
          <w:rFonts w:ascii="微软雅黑" w:hAnsi="微软雅黑" w:eastAsia="宋体"/>
          <w:color w:val="000000"/>
        </w:rPr>
        <w:t>行数据需要的数据页数是</w:t>
      </w:r>
      <w:r>
        <w:rPr>
          <w:rFonts w:ascii="微软雅黑" w:hAnsi="微软雅黑" w:eastAsia="宋体"/>
          <w:color w:val="000000"/>
        </w:rPr>
        <w:t>1000</w:t>
      </w:r>
      <w:r>
        <w:rPr>
          <w:rFonts w:ascii="微软雅黑" w:hAnsi="微软雅黑" w:eastAsia="宋体"/>
          <w:color w:val="000000"/>
        </w:rPr>
        <w:t>页。</w:t>
      </w:r>
    </w:p>
    <w:p w:rsidR="003A50E9" w:rsidRDefault="00972EDF" w:rsidP="00B40AE9">
      <w:bookmarkStart w:id="47" w:name="_GoBack"/>
      <w:bookmarkEnd w:id="47"/>
      <w:r>
        <w:rPr>
          <w:rFonts w:ascii="微软雅黑" w:hAnsi="微软雅黑" w:eastAsia="宋体"/>
          <w:color w:val="000000"/>
        </w:rPr>
        <w:t>5</w:t>
      </w:r>
      <w:r>
        <w:rPr>
          <w:rFonts w:ascii="微软雅黑" w:hAnsi="微软雅黑" w:eastAsia="宋体"/>
          <w:color w:val="000000"/>
        </w:rPr>
        <w:t>、</w:t>
      </w:r>
      <w:r w:rsidR="00FC5777">
        <w:rPr>
          <w:rFonts w:hint="eastAsia" w:ascii="微软雅黑" w:hAnsi="微软雅黑" w:eastAsia="宋体"/>
          <w:color w:val="000000"/>
        </w:rPr>
        <w:t>【答案】</w:t>
      </w:r>
      <w:r w:rsidR="00FC5777">
        <w:rPr>
          <w:rFonts w:ascii="微软雅黑" w:hAnsi="微软雅黑" w:eastAsia="宋体"/>
          <w:color w:val="000000"/>
        </w:rPr>
        <w:t>S</w:t>
      </w:r>
      <w:r w:rsidR="00FC5777">
        <w:rPr>
          <w:rFonts w:ascii="微软雅黑" w:hAnsi="微软雅黑" w:eastAsia="宋体"/>
          <w:color w:val="000000"/>
        </w:rPr>
        <w:t>锁；</w:t>
      </w:r>
      <w:r w:rsidR="00FC5777">
        <w:rPr>
          <w:rFonts w:ascii="微软雅黑" w:hAnsi="微软雅黑" w:eastAsia="宋体"/>
          <w:color w:val="000000"/>
        </w:rPr>
        <w:t>X</w:t>
      </w:r>
      <w:r w:rsidR="00FC5777">
        <w:rPr>
          <w:rFonts w:ascii="微软雅黑" w:hAnsi="微软雅黑" w:eastAsia="宋体"/>
          <w:color w:val="000000"/>
        </w:rPr>
        <w:t>锁</w:t>
      </w:r>
    </w:p>
    <w:p w:rsidR="003A50E9" w:rsidRDefault="00FE3701" w:rsidP="00B40AE9">
      <w:bookmarkStart w:id="48" w:name="_GoBack"/>
      <w:bookmarkEnd w:id="48"/>
      <w:r>
        <w:rPr>
          <w:rFonts w:ascii="微软雅黑" w:hAnsi="微软雅黑" w:eastAsia="宋体"/>
          <w:color w:val="000000"/>
        </w:rPr>
        <w:t>6</w:t>
      </w:r>
      <w:r>
        <w:rPr>
          <w:rFonts w:ascii="微软雅黑" w:hAnsi="微软雅黑" w:eastAsia="宋体"/>
          <w:color w:val="000000"/>
        </w:rPr>
        <w:t>、</w:t>
      </w:r>
      <w:r w:rsidR="00D23DAE">
        <w:rPr>
          <w:rFonts w:hint="eastAsia" w:ascii="微软雅黑" w:hAnsi="微软雅黑" w:eastAsia="宋体"/>
          <w:color w:val="000000"/>
        </w:rPr>
        <w:t>【答案】技术安全类；管理安全类；政策法律类安全性</w:t>
      </w:r>
    </w:p>
    <w:p w:rsidR="003A50E9" w:rsidRDefault="00492F88" w:rsidP="00B40AE9">
      <w:bookmarkStart w:id="49" w:name="_GoBack"/>
      <w:bookmarkEnd w:id="49"/>
      <w:r>
        <w:rPr>
          <w:rFonts w:ascii="微软雅黑" w:hAnsi="微软雅黑" w:eastAsia="宋体"/>
          <w:color w:val="000000"/>
        </w:rPr>
        <w:t>7</w:t>
      </w:r>
      <w:r>
        <w:rPr>
          <w:rFonts w:ascii="微软雅黑" w:hAnsi="微软雅黑" w:eastAsia="宋体"/>
          <w:color w:val="000000"/>
        </w:rPr>
        <w:t>、</w:t>
      </w:r>
      <w:r w:rsidR="00F54258">
        <w:rPr>
          <w:rFonts w:hint="eastAsia" w:ascii="微软雅黑" w:hAnsi="微软雅黑" w:eastAsia="宋体"/>
          <w:color w:val="000000"/>
        </w:rPr>
        <w:t>【答案】错误；某一已知的正确状态</w:t>
      </w:r>
    </w:p>
    <w:p w:rsidR="003A50E9" w:rsidRDefault="00A92031" w:rsidP="00B40AE9">
      <w:bookmarkStart w:id="50" w:name="_GoBack"/>
      <w:bookmarkEnd w:id="50"/>
      <w:r>
        <w:rPr>
          <w:rFonts w:ascii="微软雅黑" w:hAnsi="微软雅黑" w:eastAsia="宋体"/>
          <w:color w:val="000000"/>
        </w:rPr>
        <w:t>8</w:t>
      </w:r>
      <w:r>
        <w:rPr>
          <w:rFonts w:ascii="微软雅黑" w:hAnsi="微软雅黑" w:eastAsia="宋体"/>
          <w:color w:val="000000"/>
        </w:rPr>
        <w:t>、</w:t>
      </w:r>
      <w:r w:rsidR="00E0260D">
        <w:rPr>
          <w:rFonts w:hint="eastAsia" w:ascii="微软雅黑" w:hAnsi="微软雅黑" w:eastAsia="宋体"/>
          <w:color w:val="000000"/>
        </w:rPr>
        <w:t>【答案】数据表；数据的综合；多维数据库；关系数据库</w:t>
      </w:r>
    </w:p>
    <w:p w:rsidR="003A50E9" w:rsidRDefault="00CF479B" w:rsidP="00B40AE9">
      <w:bookmarkStart w:id="51" w:name="_GoBack"/>
      <w:bookmarkEnd w:id="51"/>
      <w:r>
        <w:rPr>
          <w:rFonts w:ascii="微软雅黑" w:hAnsi="微软雅黑" w:eastAsia="宋体"/>
          <w:color w:val="000000"/>
        </w:rPr>
        <w:t>9</w:t>
      </w:r>
      <w:r>
        <w:rPr>
          <w:rFonts w:ascii="微软雅黑" w:hAnsi="微软雅黑" w:eastAsia="宋体"/>
          <w:color w:val="000000"/>
        </w:rPr>
        <w:t>、</w:t>
      </w:r>
      <w:r w:rsidR="007A2D05">
        <w:rPr>
          <w:rFonts w:hint="eastAsia" w:ascii="微软雅黑" w:hAnsi="微软雅黑" w:eastAsia="宋体"/>
          <w:color w:val="000000"/>
        </w:rPr>
        <w:t>【答案】物理设计</w:t>
      </w:r>
    </w:p>
    <w:p w:rsidR="003A50E9" w:rsidRDefault="008C1945" w:rsidP="00B40AE9">
      <w:bookmarkStart w:id="52" w:name="_GoBack"/>
      <w:bookmarkEnd w:id="52"/>
      <w:r>
        <w:rPr>
          <w:rFonts w:ascii="微软雅黑" w:hAnsi="微软雅黑" w:eastAsia="宋体"/>
          <w:color w:val="000000"/>
        </w:rPr>
        <w:t>10</w:t>
      </w:r>
      <w:r>
        <w:rPr>
          <w:rFonts w:ascii="微软雅黑" w:hAnsi="微软雅黑" w:eastAsia="宋体"/>
          <w:color w:val="000000"/>
        </w:rPr>
        <w:t>、</w:t>
      </w:r>
      <w:r w:rsidR="00123A6E">
        <w:rPr>
          <w:rFonts w:hint="eastAsia" w:ascii="微软雅黑" w:hAnsi="微软雅黑" w:eastAsia="宋体"/>
          <w:color w:val="000000"/>
        </w:rPr>
        <w:t>【答案】数据源；数据；数据集市</w:t>
      </w:r>
    </w:p>
    <w:p>
      <w:r>
        <w:rPr>
          <w:rFonts w:ascii="微软雅黑" w:hAnsi="微软雅黑" w:eastAsia="宋体"/>
          <w:b/>
          <w:color w:val="000000"/>
          <w:sz w:val="32"/>
        </w:rPr>
        <w:t>二、判断题</w:t>
      </w:r>
    </w:p>
    <w:p w:rsidR="003A50E9" w:rsidRDefault="003F0DC8" w:rsidP="00B40AE9">
      <w:bookmarkStart w:id="53" w:name="_GoBack"/>
      <w:bookmarkEnd w:id="53"/>
      <w:r>
        <w:rPr>
          <w:rFonts w:ascii="微软雅黑" w:hAnsi="微软雅黑" w:eastAsia="宋体"/>
          <w:color w:val="000000"/>
        </w:rPr>
        <w:t>11</w:t>
      </w:r>
      <w:r>
        <w:rPr>
          <w:rFonts w:ascii="微软雅黑" w:hAnsi="微软雅黑" w:eastAsia="宋体"/>
          <w:color w:val="000000"/>
        </w:rPr>
        <w:t>、</w:t>
      </w:r>
      <w:r w:rsidR="00782A4B">
        <w:rPr>
          <w:rFonts w:hint="eastAsia" w:ascii="微软雅黑" w:hAnsi="微软雅黑" w:eastAsia="宋体"/>
          <w:color w:val="000000"/>
        </w:rPr>
        <w:t>【答案】对</w:t>
      </w:r>
    </w:p>
    <w:p w:rsidR="003A50E9" w:rsidRDefault="00A15BBA" w:rsidP="00B40AE9">
      <w:bookmarkStart w:id="54" w:name="_GoBack"/>
      <w:bookmarkEnd w:id="54"/>
      <w:r>
        <w:rPr>
          <w:rFonts w:ascii="微软雅黑" w:hAnsi="微软雅黑" w:eastAsia="宋体"/>
          <w:color w:val="000000"/>
        </w:rPr>
        <w:t>12</w:t>
      </w:r>
      <w:r>
        <w:rPr>
          <w:rFonts w:ascii="微软雅黑" w:hAnsi="微软雅黑" w:eastAsia="宋体"/>
          <w:color w:val="000000"/>
        </w:rPr>
        <w:t>、</w:t>
      </w:r>
      <w:r w:rsidR="001057E8">
        <w:rPr>
          <w:rFonts w:hint="eastAsia" w:ascii="微软雅黑" w:hAnsi="微软雅黑" w:eastAsia="宋体"/>
          <w:color w:val="000000"/>
        </w:rPr>
        <w:t>【答案】错</w:t>
      </w:r>
    </w:p>
    <w:p w:rsidR="003A50E9" w:rsidRDefault="00096A9A" w:rsidP="00B40AE9">
      <w:bookmarkStart w:id="55" w:name="_GoBack"/>
      <w:bookmarkEnd w:id="55"/>
      <w:r>
        <w:rPr>
          <w:rFonts w:ascii="微软雅黑" w:hAnsi="微软雅黑" w:eastAsia="宋体"/>
          <w:color w:val="000000"/>
        </w:rPr>
        <w:t>13</w:t>
      </w:r>
      <w:r>
        <w:rPr>
          <w:rFonts w:ascii="微软雅黑" w:hAnsi="微软雅黑" w:eastAsia="宋体"/>
          <w:color w:val="000000"/>
        </w:rPr>
        <w:t>、</w:t>
      </w:r>
      <w:r w:rsidR="00AF3205">
        <w:rPr>
          <w:rFonts w:hint="eastAsia" w:ascii="微软雅黑" w:hAnsi="微软雅黑" w:eastAsia="宋体"/>
          <w:color w:val="000000"/>
        </w:rPr>
        <w:t>【答案】错</w:t>
      </w:r>
    </w:p>
    <w:p w:rsidR="003A50E9" w:rsidRDefault="0034618A" w:rsidP="00B40AE9">
      <w:bookmarkStart w:id="56" w:name="_GoBack"/>
      <w:bookmarkEnd w:id="56"/>
      <w:r>
        <w:rPr>
          <w:rFonts w:ascii="微软雅黑" w:hAnsi="微软雅黑" w:eastAsia="宋体"/>
          <w:color w:val="000000"/>
        </w:rPr>
        <w:t>14</w:t>
      </w:r>
      <w:r>
        <w:rPr>
          <w:rFonts w:ascii="微软雅黑" w:hAnsi="微软雅黑" w:eastAsia="宋体"/>
          <w:color w:val="000000"/>
        </w:rPr>
        <w:t>、</w:t>
      </w:r>
      <w:r w:rsidR="003A5254">
        <w:rPr>
          <w:rFonts w:hint="eastAsia" w:ascii="微软雅黑" w:hAnsi="微软雅黑" w:eastAsia="宋体"/>
          <w:color w:val="000000"/>
        </w:rPr>
        <w:t>【答案】对</w:t>
      </w:r>
    </w:p>
    <w:p w:rsidR="003A50E9" w:rsidRDefault="00901E7E" w:rsidP="00B40AE9">
      <w:bookmarkStart w:id="57" w:name="_GoBack"/>
      <w:bookmarkEnd w:id="57"/>
      <w:r>
        <w:rPr>
          <w:rFonts w:ascii="微软雅黑" w:hAnsi="微软雅黑" w:eastAsia="宋体"/>
          <w:color w:val="000000"/>
        </w:rPr>
        <w:t>15</w:t>
      </w:r>
      <w:r>
        <w:rPr>
          <w:rFonts w:ascii="微软雅黑" w:hAnsi="微软雅黑" w:eastAsia="宋体"/>
          <w:color w:val="000000"/>
        </w:rPr>
        <w:t>、</w:t>
      </w:r>
      <w:r w:rsidR="009D40F4">
        <w:rPr>
          <w:rFonts w:hint="eastAsia" w:ascii="微软雅黑" w:hAnsi="微软雅黑" w:eastAsia="宋体"/>
          <w:color w:val="000000"/>
        </w:rPr>
        <w:t>【答案】错</w:t>
      </w:r>
    </w:p>
    <w:p w:rsidR="003A50E9" w:rsidRDefault="0098639B" w:rsidP="00B40AE9">
      <w:bookmarkStart w:id="58" w:name="_GoBack"/>
      <w:bookmarkEnd w:id="58"/>
      <w:r>
        <w:rPr>
          <w:rFonts w:ascii="微软雅黑" w:hAnsi="微软雅黑" w:eastAsia="宋体"/>
          <w:color w:val="000000"/>
        </w:rPr>
        <w:t>16</w:t>
      </w:r>
      <w:r>
        <w:rPr>
          <w:rFonts w:ascii="微软雅黑" w:hAnsi="微软雅黑" w:eastAsia="宋体"/>
          <w:color w:val="000000"/>
        </w:rPr>
        <w:t>、</w:t>
      </w:r>
      <w:r w:rsidR="00023ECD">
        <w:rPr>
          <w:rFonts w:hint="eastAsia" w:ascii="微软雅黑" w:hAnsi="微软雅黑" w:eastAsia="宋体"/>
          <w:color w:val="000000"/>
        </w:rPr>
        <w:t>【答案】对</w:t>
      </w:r>
    </w:p>
    <w:p w:rsidR="003A50E9" w:rsidRDefault="00F05AD3" w:rsidP="00B40AE9">
      <w:bookmarkStart w:id="59" w:name="_GoBack"/>
      <w:bookmarkEnd w:id="59"/>
      <w:r>
        <w:rPr>
          <w:rFonts w:ascii="微软雅黑" w:hAnsi="微软雅黑" w:eastAsia="宋体"/>
          <w:color w:val="000000"/>
        </w:rPr>
        <w:t>17</w:t>
      </w:r>
      <w:r>
        <w:rPr>
          <w:rFonts w:ascii="微软雅黑" w:hAnsi="微软雅黑" w:eastAsia="宋体"/>
          <w:color w:val="000000"/>
        </w:rPr>
        <w:t>、</w:t>
      </w:r>
      <w:r w:rsidR="00960D90">
        <w:rPr>
          <w:rFonts w:hint="eastAsia" w:ascii="微软雅黑" w:hAnsi="微软雅黑" w:eastAsia="宋体"/>
          <w:color w:val="000000"/>
        </w:rPr>
        <w:t>【答案】错</w:t>
      </w:r>
    </w:p>
    <w:p w:rsidR="003A50E9" w:rsidRDefault="004534CC" w:rsidP="00B40AE9">
      <w:bookmarkStart w:id="60" w:name="_GoBack"/>
      <w:bookmarkEnd w:id="60"/>
      <w:r>
        <w:rPr>
          <w:rFonts w:ascii="微软雅黑" w:hAnsi="微软雅黑" w:eastAsia="宋体"/>
          <w:color w:val="000000"/>
        </w:rPr>
        <w:t>18</w:t>
      </w:r>
      <w:r>
        <w:rPr>
          <w:rFonts w:ascii="微软雅黑" w:hAnsi="微软雅黑" w:eastAsia="宋体"/>
          <w:color w:val="000000"/>
        </w:rPr>
        <w:t>、</w:t>
      </w:r>
      <w:r w:rsidR="001267CB">
        <w:rPr>
          <w:rFonts w:hint="eastAsia" w:ascii="微软雅黑" w:hAnsi="微软雅黑" w:eastAsia="宋体"/>
          <w:color w:val="000000"/>
        </w:rPr>
        <w:t>【答案】对</w:t>
      </w:r>
    </w:p>
    <w:p w:rsidR="003A50E9" w:rsidRDefault="00F3679E" w:rsidP="00B40AE9">
      <w:bookmarkStart w:id="61" w:name="_GoBack"/>
      <w:bookmarkEnd w:id="61"/>
      <w:r>
        <w:rPr>
          <w:rFonts w:ascii="微软雅黑" w:hAnsi="微软雅黑" w:eastAsia="宋体"/>
          <w:color w:val="000000"/>
        </w:rPr>
        <w:t>19</w:t>
      </w:r>
      <w:r>
        <w:rPr>
          <w:rFonts w:ascii="微软雅黑" w:hAnsi="微软雅黑" w:eastAsia="宋体"/>
          <w:color w:val="000000"/>
        </w:rPr>
        <w:t>、</w:t>
      </w:r>
      <w:r w:rsidR="006A46D2">
        <w:rPr>
          <w:rFonts w:hint="eastAsia" w:ascii="微软雅黑" w:hAnsi="微软雅黑" w:eastAsia="宋体"/>
          <w:color w:val="000000"/>
        </w:rPr>
        <w:t>【答案】错</w:t>
      </w:r>
    </w:p>
    <w:p w:rsidR="003A50E9" w:rsidRDefault="003A7F1B" w:rsidP="00B40AE9">
      <w:bookmarkStart w:id="62" w:name="_GoBack"/>
      <w:bookmarkEnd w:id="62"/>
      <w:r>
        <w:rPr>
          <w:rFonts w:ascii="微软雅黑" w:hAnsi="微软雅黑" w:eastAsia="宋体"/>
          <w:color w:val="000000"/>
        </w:rPr>
        <w:t>20</w:t>
      </w:r>
      <w:r>
        <w:rPr>
          <w:rFonts w:ascii="微软雅黑" w:hAnsi="微软雅黑" w:eastAsia="宋体"/>
          <w:color w:val="000000"/>
        </w:rPr>
        <w:t>、</w:t>
      </w:r>
      <w:r w:rsidR="00451788">
        <w:rPr>
          <w:rFonts w:hint="eastAsia" w:ascii="微软雅黑" w:hAnsi="微软雅黑" w:eastAsia="宋体"/>
          <w:color w:val="000000"/>
        </w:rPr>
        <w:t>【答案】错</w:t>
      </w:r>
    </w:p>
    <w:p>
      <w:r>
        <w:rPr>
          <w:rFonts w:ascii="微软雅黑" w:hAnsi="微软雅黑" w:eastAsia="宋体"/>
          <w:b/>
          <w:color w:val="000000"/>
          <w:sz w:val="32"/>
        </w:rPr>
        <w:t>三、选择题</w:t>
      </w:r>
    </w:p>
    <w:p w:rsidR="00FC23A0" w:rsidRDefault="005C5E0D" w:rsidP="00B40AE9">
      <w:bookmarkStart w:id="63" w:name="_GoBack"/>
      <w:bookmarkEnd w:id="63"/>
      <w:r>
        <w:rPr>
          <w:rFonts w:ascii="微软雅黑" w:hAnsi="微软雅黑" w:eastAsia="宋体"/>
          <w:color w:val="000000"/>
        </w:rPr>
        <w:t>21</w:t>
      </w:r>
      <w:r>
        <w:rPr>
          <w:rFonts w:ascii="微软雅黑" w:hAnsi="微软雅黑" w:eastAsia="宋体"/>
          <w:color w:val="000000"/>
        </w:rPr>
        <w:t>、</w:t>
      </w:r>
      <w:r w:rsidR="00FC23A0">
        <w:rPr>
          <w:rFonts w:hint="eastAsia" w:ascii="微软雅黑" w:hAnsi="微软雅黑" w:eastAsia="宋体"/>
          <w:color w:val="000000"/>
        </w:rPr>
        <w:t>【答案】</w:t>
      </w:r>
      <w:r w:rsidR="00FC23A0">
        <w:rPr>
          <w:rFonts w:ascii="微软雅黑" w:hAnsi="微软雅黑" w:eastAsia="宋体"/>
          <w:color w:val="000000"/>
        </w:rPr>
        <w:t>C</w:t>
      </w:r>
    </w:p>
    <w:p w:rsidR="003A50E9" w:rsidRDefault="00FC23A0" w:rsidP="00B40AE9">
      <w:r>
        <w:rPr>
          <w:rFonts w:hint="eastAsia" w:ascii="微软雅黑" w:hAnsi="微软雅黑" w:eastAsia="宋体"/>
          <w:color w:val="000000"/>
        </w:rPr>
        <w:t>【解析】</w:t>
      </w:r>
      <w:r>
        <w:rPr>
          <w:rFonts w:ascii="微软雅黑" w:hAnsi="微软雅黑" w:eastAsia="宋体"/>
          <w:color w:val="000000"/>
        </w:rPr>
        <w:t>R∩S</w:t>
      </w:r>
      <w:r>
        <w:rPr>
          <w:rFonts w:ascii="微软雅黑" w:hAnsi="微软雅黑" w:eastAsia="宋体"/>
          <w:color w:val="000000"/>
        </w:rPr>
        <w:t>运算也要求</w:t>
      </w:r>
      <w:r>
        <w:rPr>
          <w:rFonts w:ascii="微软雅黑" w:hAnsi="微软雅黑" w:eastAsia="宋体"/>
          <w:color w:val="000000"/>
        </w:rPr>
        <w:t>R</w:t>
      </w:r>
      <w:r>
        <w:rPr>
          <w:rFonts w:ascii="微软雅黑" w:hAnsi="微软雅黑" w:eastAsia="宋体"/>
          <w:color w:val="000000"/>
        </w:rPr>
        <w:t>和</w:t>
      </w:r>
      <w:r>
        <w:rPr>
          <w:rFonts w:ascii="微软雅黑" w:hAnsi="微软雅黑" w:eastAsia="宋体"/>
          <w:color w:val="000000"/>
        </w:rPr>
        <w:t>S</w:t>
      </w:r>
      <w:r>
        <w:rPr>
          <w:rFonts w:ascii="微软雅黑" w:hAnsi="微软雅黑" w:eastAsia="宋体"/>
          <w:color w:val="000000"/>
        </w:rPr>
        <w:t>具有相同的属性。</w:t>
      </w:r>
    </w:p>
    <w:p w:rsidR="002F0EDC" w:rsidRDefault="00D61EC5" w:rsidP="00B40AE9">
      <w:bookmarkStart w:id="64" w:name="_GoBack"/>
      <w:bookmarkEnd w:id="64"/>
      <w:r>
        <w:rPr>
          <w:rFonts w:ascii="微软雅黑" w:hAnsi="微软雅黑" w:eastAsia="宋体"/>
          <w:color w:val="000000"/>
        </w:rPr>
        <w:t>22</w:t>
      </w:r>
      <w:r>
        <w:rPr>
          <w:rFonts w:ascii="微软雅黑" w:hAnsi="微软雅黑" w:eastAsia="宋体"/>
          <w:color w:val="000000"/>
        </w:rPr>
        <w:t>、</w:t>
      </w:r>
      <w:r w:rsidR="002F0EDC">
        <w:rPr>
          <w:rFonts w:hint="eastAsia" w:ascii="微软雅黑" w:hAnsi="微软雅黑" w:eastAsia="宋体"/>
          <w:color w:val="000000"/>
        </w:rPr>
        <w:t>【答案】</w:t>
      </w:r>
      <w:r w:rsidR="002F0EDC">
        <w:rPr>
          <w:rFonts w:ascii="微软雅黑" w:hAnsi="微软雅黑" w:eastAsia="宋体"/>
          <w:color w:val="000000"/>
        </w:rPr>
        <w:t>C</w:t>
      </w:r>
    </w:p>
    <w:p w:rsidR="003A50E9" w:rsidRDefault="002F0EDC" w:rsidP="00B40AE9">
      <w:r>
        <w:rPr>
          <w:rFonts w:hint="eastAsia" w:ascii="微软雅黑" w:hAnsi="微软雅黑" w:eastAsia="宋体"/>
          <w:color w:val="000000"/>
        </w:rPr>
        <w:t>【解析】</w:t>
      </w:r>
      <w:r>
        <w:rPr>
          <w:rFonts w:ascii="微软雅黑" w:hAnsi="微软雅黑" w:eastAsia="宋体"/>
          <w:color w:val="000000"/>
        </w:rPr>
        <w:t>COMMIT</w:t>
      </w:r>
      <w:r>
        <w:rPr>
          <w:rFonts w:ascii="微软雅黑" w:hAnsi="微软雅黑" w:eastAsia="宋体"/>
          <w:color w:val="000000"/>
        </w:rPr>
        <w:t>是向数据库递交数据，</w:t>
      </w:r>
      <w:r>
        <w:rPr>
          <w:rFonts w:ascii="微软雅黑" w:hAnsi="微软雅黑" w:eastAsia="宋体"/>
          <w:color w:val="000000"/>
        </w:rPr>
        <w:t>ROLLBACK</w:t>
      </w:r>
      <w:r>
        <w:rPr>
          <w:rFonts w:ascii="微软雅黑" w:hAnsi="微软雅黑" w:eastAsia="宋体"/>
          <w:color w:val="000000"/>
        </w:rPr>
        <w:t>是回滚数据，</w:t>
      </w:r>
      <w:r>
        <w:rPr>
          <w:rFonts w:ascii="微软雅黑" w:hAnsi="微软雅黑" w:eastAsia="宋体"/>
          <w:color w:val="000000"/>
        </w:rPr>
        <w:t xml:space="preserve"> CREATE TABLE</w:t>
      </w:r>
      <w:r>
        <w:rPr>
          <w:rFonts w:ascii="微软雅黑" w:hAnsi="微软雅黑" w:eastAsia="宋体"/>
          <w:color w:val="000000"/>
        </w:rPr>
        <w:t>是创建表，而</w:t>
      </w:r>
      <w:r>
        <w:rPr>
          <w:rFonts w:ascii="微软雅黑" w:hAnsi="微软雅黑" w:eastAsia="宋体"/>
          <w:color w:val="000000"/>
        </w:rPr>
        <w:t>GRANT</w:t>
      </w:r>
      <w:r>
        <w:rPr>
          <w:rFonts w:ascii="微软雅黑" w:hAnsi="微软雅黑" w:eastAsia="宋体"/>
          <w:color w:val="000000"/>
        </w:rPr>
        <w:t>是用来对用户权限进行管理，可以实现数据存取的安全机制。</w:t>
      </w:r>
    </w:p>
    <w:p w:rsidR="001558F2" w:rsidRDefault="001E5EF5" w:rsidP="00B40AE9">
      <w:bookmarkStart w:id="65" w:name="_GoBack"/>
      <w:bookmarkEnd w:id="65"/>
      <w:r>
        <w:rPr>
          <w:rFonts w:ascii="微软雅黑" w:hAnsi="微软雅黑" w:eastAsia="宋体"/>
          <w:color w:val="000000"/>
        </w:rPr>
        <w:t>23</w:t>
      </w:r>
      <w:r>
        <w:rPr>
          <w:rFonts w:ascii="微软雅黑" w:hAnsi="微软雅黑" w:eastAsia="宋体"/>
          <w:color w:val="000000"/>
        </w:rPr>
        <w:t>、</w:t>
      </w:r>
      <w:r w:rsidR="001558F2">
        <w:rPr>
          <w:rFonts w:hint="eastAsia" w:ascii="微软雅黑" w:hAnsi="微软雅黑" w:eastAsia="宋体"/>
          <w:color w:val="000000"/>
        </w:rPr>
        <w:t>【答案】</w:t>
      </w:r>
      <w:r w:rsidR="001558F2">
        <w:rPr>
          <w:rFonts w:ascii="微软雅黑" w:hAnsi="微软雅黑" w:eastAsia="宋体"/>
          <w:color w:val="000000"/>
        </w:rPr>
        <w:t>A</w:t>
      </w:r>
    </w:p>
    <w:p w:rsidR="001558F2" w:rsidRDefault="001558F2" w:rsidP="00B40AE9">
      <w:r>
        <w:rPr>
          <w:rFonts w:hint="eastAsia" w:ascii="微软雅黑" w:hAnsi="微软雅黑" w:eastAsia="宋体"/>
          <w:color w:val="000000"/>
        </w:rPr>
        <w:t>【解析】</w:t>
      </w:r>
      <w:r>
        <w:rPr>
          <w:rFonts w:ascii="微软雅黑" w:hAnsi="微软雅黑" w:eastAsia="宋体"/>
          <w:color w:val="000000"/>
        </w:rPr>
        <w:t>DBMS</w:t>
      </w:r>
      <w:r>
        <w:rPr>
          <w:rFonts w:ascii="微软雅黑" w:hAnsi="微软雅黑" w:eastAsia="宋体"/>
          <w:color w:val="000000"/>
        </w:rPr>
        <w:t>提供</w:t>
      </w:r>
      <w:r>
        <w:rPr>
          <w:rFonts w:ascii="微软雅黑" w:hAnsi="微软雅黑" w:eastAsia="宋体"/>
          <w:color w:val="000000"/>
        </w:rPr>
        <w:t>DML</w:t>
      </w:r>
      <w:r>
        <w:rPr>
          <w:rFonts w:ascii="微软雅黑" w:hAnsi="微软雅黑" w:eastAsia="宋体"/>
          <w:color w:val="000000"/>
        </w:rPr>
        <w:t>（</w:t>
      </w:r>
      <w:r>
        <w:rPr>
          <w:rFonts w:ascii="微软雅黑" w:hAnsi="微软雅黑" w:eastAsia="宋体"/>
          <w:color w:val="000000"/>
        </w:rPr>
        <w:t>Data Manipulation Language</w:t>
      </w:r>
      <w:r>
        <w:rPr>
          <w:rFonts w:ascii="微软雅黑" w:hAnsi="微软雅黑" w:eastAsia="宋体"/>
          <w:color w:val="000000"/>
        </w:rPr>
        <w:t>，数据操纵</w:t>
      </w:r>
    </w:p>
    <w:p w:rsidR="001558F2" w:rsidRDefault="001558F2" w:rsidP="00B40AE9">
      <w:r>
        <w:rPr>
          <w:rFonts w:hint="eastAsia" w:ascii="微软雅黑" w:hAnsi="微软雅黑" w:eastAsia="宋体"/>
          <w:color w:val="000000"/>
        </w:rPr>
        <w:t>语言）实现对数据库的操作。基本的数据操作有检索、插入、删除和修改四种。</w:t>
      </w:r>
    </w:p>
    <w:p w:rsidR="001558F2" w:rsidRDefault="001558F2" w:rsidP="00B40AE9">
      <w:r>
        <w:rPr>
          <w:rFonts w:ascii="微软雅黑" w:hAnsi="微软雅黑" w:eastAsia="宋体"/>
          <w:color w:val="000000"/>
        </w:rPr>
        <w:t xml:space="preserve">10 </w:t>
      </w:r>
      <w:r>
        <w:rPr>
          <w:rFonts w:ascii="微软雅黑" w:hAnsi="微软雅黑" w:eastAsia="宋体"/>
          <w:color w:val="000000"/>
        </w:rPr>
        <w:t>、不属于</w:t>
      </w:r>
      <w:r>
        <w:rPr>
          <w:rFonts w:ascii="微软雅黑" w:hAnsi="微软雅黑" w:eastAsia="宋体"/>
          <w:color w:val="000000"/>
        </w:rPr>
        <w:t>DBMS</w:t>
      </w:r>
      <w:r>
        <w:rPr>
          <w:rFonts w:ascii="微软雅黑" w:hAnsi="微软雅黑" w:eastAsia="宋体"/>
          <w:color w:val="000000"/>
        </w:rPr>
        <w:t>基本组成的是（　　）。</w:t>
      </w:r>
    </w:p>
    <w:p w:rsidR="001558F2" w:rsidRDefault="001558F2" w:rsidP="00B40AE9">
      <w:r>
        <w:rPr>
          <w:rFonts w:ascii="微软雅黑" w:hAnsi="微软雅黑" w:eastAsia="宋体"/>
          <w:color w:val="000000"/>
        </w:rPr>
        <w:t>A</w:t>
      </w:r>
      <w:r>
        <w:rPr>
          <w:rFonts w:ascii="微软雅黑" w:hAnsi="微软雅黑" w:eastAsia="宋体"/>
          <w:color w:val="000000"/>
        </w:rPr>
        <w:t>．</w:t>
      </w:r>
      <w:r>
        <w:rPr>
          <w:rFonts w:ascii="微软雅黑" w:hAnsi="微软雅黑" w:eastAsia="宋体"/>
          <w:color w:val="000000"/>
        </w:rPr>
        <w:t>DDL</w:t>
      </w:r>
      <w:r>
        <w:rPr>
          <w:rFonts w:ascii="微软雅黑" w:hAnsi="微软雅黑" w:eastAsia="宋体"/>
          <w:color w:val="000000"/>
        </w:rPr>
        <w:t>编译器和</w:t>
      </w:r>
      <w:r>
        <w:rPr>
          <w:rFonts w:ascii="微软雅黑" w:hAnsi="微软雅黑" w:eastAsia="宋体"/>
          <w:color w:val="000000"/>
        </w:rPr>
        <w:t>DML</w:t>
      </w:r>
      <w:r>
        <w:rPr>
          <w:rFonts w:ascii="微软雅黑" w:hAnsi="微软雅黑" w:eastAsia="宋体"/>
          <w:color w:val="000000"/>
        </w:rPr>
        <w:t>预处理器</w:t>
      </w:r>
    </w:p>
    <w:p w:rsidR="001558F2" w:rsidRDefault="001558F2" w:rsidP="00B40AE9">
      <w:r>
        <w:rPr>
          <w:rFonts w:ascii="微软雅黑" w:hAnsi="微软雅黑" w:eastAsia="宋体"/>
          <w:color w:val="000000"/>
        </w:rPr>
        <w:t>B</w:t>
      </w:r>
      <w:r>
        <w:rPr>
          <w:rFonts w:ascii="微软雅黑" w:hAnsi="微软雅黑" w:eastAsia="宋体"/>
          <w:color w:val="000000"/>
        </w:rPr>
        <w:t>．数据库管理器</w:t>
      </w:r>
    </w:p>
    <w:p w:rsidR="001558F2" w:rsidRDefault="001558F2" w:rsidP="00B40AE9">
      <w:r>
        <w:rPr>
          <w:rFonts w:ascii="微软雅黑" w:hAnsi="微软雅黑" w:eastAsia="宋体"/>
          <w:color w:val="000000"/>
        </w:rPr>
        <w:t>C</w:t>
      </w:r>
      <w:r>
        <w:rPr>
          <w:rFonts w:ascii="微软雅黑" w:hAnsi="微软雅黑" w:eastAsia="宋体"/>
          <w:color w:val="000000"/>
        </w:rPr>
        <w:t>．查询处理器和数据字典</w:t>
      </w:r>
    </w:p>
    <w:p w:rsidR="001558F2" w:rsidRDefault="001558F2" w:rsidP="00B40AE9">
      <w:r>
        <w:rPr>
          <w:rFonts w:ascii="微软雅黑" w:hAnsi="微软雅黑" w:eastAsia="宋体"/>
          <w:color w:val="000000"/>
        </w:rPr>
        <w:t>D</w:t>
      </w:r>
      <w:r>
        <w:rPr>
          <w:rFonts w:ascii="微软雅黑" w:hAnsi="微软雅黑" w:eastAsia="宋体"/>
          <w:color w:val="000000"/>
        </w:rPr>
        <w:t>．编译解释处理程序</w:t>
      </w:r>
    </w:p>
    <w:p w:rsidR="001558F2" w:rsidRDefault="001558F2" w:rsidP="00B40AE9">
      <w:r>
        <w:rPr>
          <w:rFonts w:hint="eastAsia" w:ascii="微软雅黑" w:hAnsi="微软雅黑" w:eastAsia="宋体"/>
          <w:color w:val="000000"/>
        </w:rPr>
        <w:t>【答案】</w:t>
      </w:r>
      <w:r>
        <w:rPr>
          <w:rFonts w:ascii="微软雅黑" w:hAnsi="微软雅黑" w:eastAsia="宋体"/>
          <w:color w:val="000000"/>
        </w:rPr>
        <w:t>D</w:t>
      </w:r>
    </w:p>
    <w:p w:rsidR="001558F2" w:rsidRDefault="001558F2" w:rsidP="00B40AE9">
      <w:r>
        <w:rPr>
          <w:rFonts w:hint="eastAsia" w:ascii="微软雅黑" w:hAnsi="微软雅黑" w:eastAsia="宋体"/>
          <w:color w:val="000000"/>
        </w:rPr>
        <w:t>【解析】</w:t>
      </w:r>
      <w:r>
        <w:rPr>
          <w:rFonts w:ascii="微软雅黑" w:hAnsi="微软雅黑" w:eastAsia="宋体"/>
          <w:color w:val="000000"/>
        </w:rPr>
        <w:t>DBMS</w:t>
      </w:r>
      <w:r>
        <w:rPr>
          <w:rFonts w:ascii="微软雅黑" w:hAnsi="微软雅黑" w:eastAsia="宋体"/>
          <w:color w:val="000000"/>
        </w:rPr>
        <w:t>的主要组成：</w:t>
      </w:r>
      <w:r>
        <w:rPr>
          <w:rFonts w:ascii="微软雅黑" w:hAnsi="微软雅黑" w:eastAsia="宋体"/>
          <w:color w:val="000000"/>
        </w:rPr>
        <w:t>① DDL</w:t>
      </w:r>
      <w:r>
        <w:rPr>
          <w:rFonts w:ascii="微软雅黑" w:hAnsi="微软雅黑" w:eastAsia="宋体"/>
          <w:color w:val="000000"/>
        </w:rPr>
        <w:t>编译器（数据定义语言及其翻译处理程序）；</w:t>
      </w:r>
      <w:r>
        <w:rPr>
          <w:rFonts w:ascii="微软雅黑" w:hAnsi="微软雅黑" w:eastAsia="宋体"/>
          <w:color w:val="000000"/>
        </w:rPr>
        <w:t>② DML</w:t>
      </w:r>
      <w:r>
        <w:rPr>
          <w:rFonts w:ascii="微软雅黑" w:hAnsi="微软雅黑" w:eastAsia="宋体"/>
          <w:color w:val="000000"/>
        </w:rPr>
        <w:t>预处理器（数据操纵语言及其编译</w:t>
      </w:r>
      <w:r>
        <w:rPr>
          <w:rFonts w:ascii="微软雅黑" w:hAnsi="微软雅黑" w:eastAsia="宋体"/>
          <w:color w:val="000000"/>
        </w:rPr>
        <w:t>/</w:t>
      </w:r>
      <w:r>
        <w:rPr>
          <w:rFonts w:ascii="微软雅黑" w:hAnsi="微软雅黑" w:eastAsia="宋体"/>
          <w:color w:val="000000"/>
        </w:rPr>
        <w:t>解释程</w:t>
      </w:r>
    </w:p>
    <w:p w:rsidR="003A50E9" w:rsidRDefault="001558F2" w:rsidP="00B40AE9">
      <w:r>
        <w:rPr>
          <w:rFonts w:hint="eastAsia" w:ascii="微软雅黑" w:hAnsi="微软雅黑" w:eastAsia="宋体"/>
          <w:color w:val="000000"/>
        </w:rPr>
        <w:t>序）；③查询处理器；④数据库管理器（数据库运行控制程序）；⑤</w:t>
      </w:r>
      <w:r>
        <w:rPr>
          <w:rFonts w:ascii="微软雅黑" w:hAnsi="微软雅黑" w:eastAsia="宋体"/>
          <w:color w:val="000000"/>
        </w:rPr>
        <w:t xml:space="preserve"> </w:t>
      </w:r>
      <w:r>
        <w:rPr>
          <w:rFonts w:ascii="微软雅黑" w:hAnsi="微软雅黑" w:eastAsia="宋体"/>
          <w:color w:val="000000"/>
        </w:rPr>
        <w:t>数据字典（</w:t>
      </w:r>
      <w:r>
        <w:rPr>
          <w:rFonts w:ascii="微软雅黑" w:hAnsi="微软雅黑" w:eastAsia="宋体"/>
          <w:color w:val="000000"/>
        </w:rPr>
        <w:t>Data Dictionary</w:t>
      </w:r>
      <w:r>
        <w:rPr>
          <w:rFonts w:ascii="微软雅黑" w:hAnsi="微软雅黑" w:eastAsia="宋体"/>
          <w:color w:val="000000"/>
        </w:rPr>
        <w:t>，</w:t>
      </w:r>
      <w:r>
        <w:rPr>
          <w:rFonts w:ascii="微软雅黑" w:hAnsi="微软雅黑" w:eastAsia="宋体"/>
          <w:color w:val="000000"/>
        </w:rPr>
        <w:t>DD</w:t>
      </w:r>
      <w:r>
        <w:rPr>
          <w:rFonts w:ascii="微软雅黑" w:hAnsi="微软雅黑" w:eastAsia="宋体"/>
          <w:color w:val="000000"/>
        </w:rPr>
        <w:t>）管理器。</w:t>
      </w:r>
    </w:p>
    <w:p w:rsidR="00D5361F" w:rsidRDefault="001E7661" w:rsidP="00B40AE9">
      <w:bookmarkStart w:id="66" w:name="_GoBack"/>
      <w:bookmarkEnd w:id="66"/>
      <w:r>
        <w:rPr>
          <w:rFonts w:ascii="微软雅黑" w:hAnsi="微软雅黑" w:eastAsia="宋体"/>
          <w:color w:val="000000"/>
        </w:rPr>
        <w:t>24</w:t>
      </w:r>
      <w:r>
        <w:rPr>
          <w:rFonts w:ascii="微软雅黑" w:hAnsi="微软雅黑" w:eastAsia="宋体"/>
          <w:color w:val="000000"/>
        </w:rPr>
        <w:t>、</w:t>
      </w:r>
      <w:r w:rsidR="00D5361F">
        <w:rPr>
          <w:rFonts w:hint="eastAsia" w:ascii="微软雅黑" w:hAnsi="微软雅黑" w:eastAsia="宋体"/>
          <w:color w:val="000000"/>
        </w:rPr>
        <w:t>【答案】</w:t>
      </w:r>
      <w:r w:rsidR="00D5361F">
        <w:rPr>
          <w:rFonts w:ascii="微软雅黑" w:hAnsi="微软雅黑" w:eastAsia="宋体"/>
          <w:color w:val="000000"/>
        </w:rPr>
        <w:t>A</w:t>
      </w:r>
    </w:p>
    <w:p w:rsidR="003A50E9" w:rsidRDefault="00D5361F" w:rsidP="00B40AE9">
      <w:r>
        <w:rPr>
          <w:rFonts w:hint="eastAsia" w:ascii="微软雅黑" w:hAnsi="微软雅黑" w:eastAsia="宋体"/>
          <w:color w:val="000000"/>
        </w:rPr>
        <w:t>【解析】结构化查询语言是一种非过程化、面向集合的数据库语言。面向集合的特点是指</w:t>
      </w:r>
      <w:r>
        <w:rPr>
          <w:rFonts w:ascii="微软雅黑" w:hAnsi="微软雅黑" w:eastAsia="宋体"/>
          <w:color w:val="000000"/>
        </w:rPr>
        <w:t>SQL</w:t>
      </w:r>
      <w:r>
        <w:rPr>
          <w:rFonts w:ascii="微软雅黑" w:hAnsi="微软雅黑" w:eastAsia="宋体"/>
          <w:color w:val="000000"/>
        </w:rPr>
        <w:t>的运算参数和结果都是集合形式</w:t>
      </w:r>
      <w:r>
        <w:rPr>
          <w:rFonts w:ascii="微软雅黑" w:hAnsi="微软雅黑" w:eastAsia="宋体"/>
          <w:color w:val="000000"/>
        </w:rPr>
        <w:t>-</w:t>
      </w:r>
      <w:r>
        <w:rPr>
          <w:rFonts w:ascii="微软雅黑" w:hAnsi="微软雅黑" w:eastAsia="宋体"/>
          <w:color w:val="000000"/>
        </w:rPr>
        <w:t>表或关系。</w:t>
      </w:r>
    </w:p>
    <w:p w:rsidR="00DD4A61" w:rsidRDefault="00B3090E" w:rsidP="00B40AE9">
      <w:bookmarkStart w:id="67" w:name="_GoBack"/>
      <w:bookmarkEnd w:id="67"/>
      <w:r>
        <w:rPr>
          <w:rFonts w:ascii="微软雅黑" w:hAnsi="微软雅黑" w:eastAsia="宋体"/>
          <w:color w:val="000000"/>
        </w:rPr>
        <w:t>25</w:t>
      </w:r>
      <w:r>
        <w:rPr>
          <w:rFonts w:ascii="微软雅黑" w:hAnsi="微软雅黑" w:eastAsia="宋体"/>
          <w:color w:val="000000"/>
        </w:rPr>
        <w:t>、</w:t>
      </w:r>
      <w:r w:rsidR="00DD4A61">
        <w:rPr>
          <w:rFonts w:hint="eastAsia" w:ascii="微软雅黑" w:hAnsi="微软雅黑" w:eastAsia="宋体"/>
          <w:color w:val="000000"/>
        </w:rPr>
        <w:t>【答案】</w:t>
      </w:r>
      <w:r w:rsidR="00DD4A61">
        <w:rPr>
          <w:rFonts w:ascii="微软雅黑" w:hAnsi="微软雅黑" w:eastAsia="宋体"/>
          <w:color w:val="000000"/>
        </w:rPr>
        <w:t>C</w:t>
      </w:r>
    </w:p>
    <w:p w:rsidR="003A50E9" w:rsidRDefault="00DD4A61" w:rsidP="00B40AE9">
      <w:r>
        <w:rPr>
          <w:rFonts w:hint="eastAsia" w:ascii="微软雅黑" w:hAnsi="微软雅黑" w:eastAsia="宋体"/>
          <w:color w:val="000000"/>
        </w:rPr>
        <w:t>【解析】完整性规则主要分为两大类，一类是域完整性规则，实际上就是值的约束；另一类是关系完整性规则，实际上就是结构的约束。</w:t>
      </w:r>
      <w:r>
        <w:rPr>
          <w:rFonts w:ascii="微软雅黑" w:hAnsi="微软雅黑" w:eastAsia="宋体"/>
          <w:color w:val="000000"/>
        </w:rPr>
        <w:t xml:space="preserve"> </w:t>
      </w:r>
    </w:p>
    <w:p w:rsidR="00B7182E" w:rsidRDefault="00130BA0" w:rsidP="00B40AE9">
      <w:bookmarkStart w:id="68" w:name="_GoBack"/>
      <w:bookmarkEnd w:id="68"/>
      <w:r>
        <w:rPr>
          <w:rFonts w:ascii="微软雅黑" w:hAnsi="微软雅黑" w:eastAsia="宋体"/>
          <w:color w:val="000000"/>
        </w:rPr>
        <w:t>26</w:t>
      </w:r>
      <w:r>
        <w:rPr>
          <w:rFonts w:ascii="微软雅黑" w:hAnsi="微软雅黑" w:eastAsia="宋体"/>
          <w:color w:val="000000"/>
        </w:rPr>
        <w:t>、</w:t>
      </w:r>
      <w:r w:rsidR="00B7182E">
        <w:rPr>
          <w:rFonts w:hint="eastAsia" w:ascii="微软雅黑" w:hAnsi="微软雅黑" w:eastAsia="宋体"/>
          <w:color w:val="000000"/>
        </w:rPr>
        <w:t>【答案】</w:t>
      </w:r>
      <w:r w:rsidR="00B7182E">
        <w:rPr>
          <w:rFonts w:ascii="微软雅黑" w:hAnsi="微软雅黑" w:eastAsia="宋体"/>
          <w:color w:val="000000"/>
        </w:rPr>
        <w:t>B</w:t>
      </w:r>
    </w:p>
    <w:p w:rsidR="003A50E9" w:rsidRDefault="00B7182E" w:rsidP="00B40AE9">
      <w:r>
        <w:rPr>
          <w:rFonts w:hint="eastAsia" w:ascii="微软雅黑" w:hAnsi="微软雅黑" w:eastAsia="宋体"/>
          <w:color w:val="000000"/>
        </w:rPr>
        <w:t>【解析】如果</w:t>
      </w:r>
      <w:r>
        <w:rPr>
          <w:rFonts w:ascii="微软雅黑" w:hAnsi="微软雅黑" w:eastAsia="宋体"/>
          <w:color w:val="000000"/>
        </w:rPr>
        <w:t>X→Y</w:t>
      </w:r>
      <w:r>
        <w:rPr>
          <w:rFonts w:ascii="微软雅黑" w:hAnsi="微软雅黑" w:eastAsia="宋体"/>
          <w:color w:val="000000"/>
        </w:rPr>
        <w:t>，其中的</w:t>
      </w:r>
      <w:r>
        <w:rPr>
          <w:rFonts w:ascii="微软雅黑" w:hAnsi="微软雅黑" w:eastAsia="宋体"/>
          <w:color w:val="000000"/>
        </w:rPr>
        <w:t>X</w:t>
      </w:r>
      <w:r>
        <w:rPr>
          <w:rFonts w:ascii="微软雅黑" w:hAnsi="微软雅黑" w:eastAsia="宋体"/>
          <w:color w:val="000000"/>
        </w:rPr>
        <w:t>不是单个属性，而是属性组合，这时需要进一步讨论这个函数依赖是完全函数依赖还是部分函数依赖。如果</w:t>
      </w:r>
      <w:r>
        <w:rPr>
          <w:rFonts w:ascii="微软雅黑" w:hAnsi="微软雅黑" w:eastAsia="宋体"/>
          <w:color w:val="000000"/>
        </w:rPr>
        <w:t>X→Y</w:t>
      </w:r>
      <w:r>
        <w:rPr>
          <w:rFonts w:ascii="微软雅黑" w:hAnsi="微软雅黑" w:eastAsia="宋体"/>
          <w:color w:val="000000"/>
        </w:rPr>
        <w:t>，存在</w:t>
      </w:r>
      <w:r>
        <w:rPr>
          <w:rFonts w:ascii="微软雅黑" w:hAnsi="微软雅黑" w:eastAsia="宋体"/>
          <w:color w:val="000000"/>
        </w:rPr>
        <w:t>X</w:t>
      </w:r>
      <w:r>
        <w:rPr>
          <w:rFonts w:ascii="微软雅黑" w:hAnsi="微软雅黑" w:eastAsia="宋体"/>
          <w:color w:val="000000"/>
        </w:rPr>
        <w:t>的真子集</w:t>
      </w:r>
      <w:r>
        <w:rPr>
          <w:rFonts w:ascii="微软雅黑" w:hAnsi="微软雅黑" w:eastAsia="宋体"/>
          <w:color w:val="000000"/>
        </w:rPr>
        <w:t>X′</w:t>
      </w:r>
      <w:r>
        <w:rPr>
          <w:rFonts w:ascii="微软雅黑" w:hAnsi="微软雅黑" w:eastAsia="宋体"/>
          <w:color w:val="000000"/>
        </w:rPr>
        <w:t>，使</w:t>
      </w:r>
      <w:r>
        <w:rPr>
          <w:rFonts w:ascii="微软雅黑" w:hAnsi="微软雅黑" w:eastAsia="宋体"/>
          <w:color w:val="000000"/>
        </w:rPr>
        <w:t>X′→Y</w:t>
      </w:r>
      <w:r>
        <w:rPr>
          <w:rFonts w:ascii="微软雅黑" w:hAnsi="微软雅黑" w:eastAsia="宋体"/>
          <w:color w:val="000000"/>
        </w:rPr>
        <w:t>，称函数依赖</w:t>
      </w:r>
      <w:r>
        <w:rPr>
          <w:rFonts w:ascii="微软雅黑" w:hAnsi="微软雅黑" w:eastAsia="宋体"/>
          <w:color w:val="000000"/>
        </w:rPr>
        <w:t>X→Y</w:t>
      </w:r>
      <w:r>
        <w:rPr>
          <w:rFonts w:ascii="微软雅黑" w:hAnsi="微软雅黑" w:eastAsia="宋体"/>
          <w:color w:val="000000"/>
        </w:rPr>
        <w:t>为部分函数依赖。如果</w:t>
      </w:r>
      <w:r>
        <w:rPr>
          <w:rFonts w:ascii="微软雅黑" w:hAnsi="微软雅黑" w:eastAsia="宋体"/>
          <w:color w:val="000000"/>
        </w:rPr>
        <w:t>X→Y</w:t>
      </w:r>
      <w:r>
        <w:rPr>
          <w:rFonts w:ascii="微软雅黑" w:hAnsi="微软雅黑" w:eastAsia="宋体"/>
          <w:color w:val="000000"/>
        </w:rPr>
        <w:t>，不存在</w:t>
      </w:r>
      <w:r>
        <w:rPr>
          <w:rFonts w:ascii="微软雅黑" w:hAnsi="微软雅黑" w:eastAsia="宋体"/>
          <w:color w:val="000000"/>
        </w:rPr>
        <w:t>X</w:t>
      </w:r>
      <w:r>
        <w:rPr>
          <w:rFonts w:ascii="微软雅黑" w:hAnsi="微软雅黑" w:eastAsia="宋体"/>
          <w:color w:val="000000"/>
        </w:rPr>
        <w:t>的真子集</w:t>
      </w:r>
      <w:r>
        <w:rPr>
          <w:rFonts w:ascii="微软雅黑" w:hAnsi="微软雅黑" w:eastAsia="宋体"/>
          <w:color w:val="000000"/>
        </w:rPr>
        <w:t>X′</w:t>
      </w:r>
      <w:r>
        <w:rPr>
          <w:rFonts w:ascii="微软雅黑" w:hAnsi="微软雅黑" w:eastAsia="宋体"/>
          <w:color w:val="000000"/>
        </w:rPr>
        <w:t>，使</w:t>
      </w:r>
      <w:r>
        <w:rPr>
          <w:rFonts w:ascii="微软雅黑" w:hAnsi="微软雅黑" w:eastAsia="宋体"/>
          <w:color w:val="000000"/>
        </w:rPr>
        <w:t>X′→Y</w:t>
      </w:r>
      <w:r>
        <w:rPr>
          <w:rFonts w:ascii="微软雅黑" w:hAnsi="微软雅黑" w:eastAsia="宋体"/>
          <w:color w:val="000000"/>
        </w:rPr>
        <w:t>，称函数依赖</w:t>
      </w:r>
      <w:r>
        <w:rPr>
          <w:rFonts w:ascii="微软雅黑" w:hAnsi="微软雅黑" w:eastAsia="宋体"/>
          <w:color w:val="000000"/>
        </w:rPr>
        <w:t>X→Y</w:t>
      </w:r>
      <w:r>
        <w:rPr>
          <w:rFonts w:ascii="微软雅黑" w:hAnsi="微软雅黑" w:eastAsia="宋体"/>
          <w:color w:val="000000"/>
        </w:rPr>
        <w:t>为完全函数依赖。</w:t>
      </w:r>
    </w:p>
    <w:p w:rsidR="004A5AC7" w:rsidRDefault="000747FE" w:rsidP="00B40AE9">
      <w:bookmarkStart w:id="69" w:name="_GoBack"/>
      <w:bookmarkEnd w:id="69"/>
      <w:r>
        <w:rPr>
          <w:rFonts w:ascii="微软雅黑" w:hAnsi="微软雅黑" w:eastAsia="宋体"/>
          <w:color w:val="000000"/>
        </w:rPr>
        <w:t>27</w:t>
      </w:r>
      <w:r>
        <w:rPr>
          <w:rFonts w:ascii="微软雅黑" w:hAnsi="微软雅黑" w:eastAsia="宋体"/>
          <w:color w:val="000000"/>
        </w:rPr>
        <w:t>、</w:t>
      </w:r>
      <w:r w:rsidR="004A5AC7">
        <w:rPr>
          <w:rFonts w:hint="eastAsia" w:ascii="微软雅黑" w:hAnsi="微软雅黑" w:eastAsia="宋体"/>
          <w:color w:val="000000"/>
        </w:rPr>
        <w:t>【答案】</w:t>
      </w:r>
      <w:r w:rsidR="004A5AC7">
        <w:rPr>
          <w:rFonts w:ascii="微软雅黑" w:hAnsi="微软雅黑" w:eastAsia="宋体"/>
          <w:color w:val="000000"/>
        </w:rPr>
        <w:t>B</w:t>
      </w:r>
    </w:p>
    <w:p w:rsidR="003A50E9" w:rsidRDefault="004A5AC7" w:rsidP="00B40AE9">
      <w:r>
        <w:rPr>
          <w:rFonts w:hint="eastAsia" w:ascii="微软雅黑" w:hAnsi="微软雅黑" w:eastAsia="宋体"/>
          <w:color w:val="000000"/>
        </w:rPr>
        <w:t>【解析】在将局部</w:t>
      </w:r>
      <w:r>
        <w:rPr>
          <w:rFonts w:ascii="微软雅黑" w:hAnsi="微软雅黑" w:eastAsia="宋体"/>
          <w:color w:val="000000"/>
        </w:rPr>
        <w:t>E-R</w:t>
      </w:r>
      <w:r>
        <w:rPr>
          <w:rFonts w:ascii="微软雅黑" w:hAnsi="微软雅黑" w:eastAsia="宋体"/>
          <w:color w:val="000000"/>
        </w:rPr>
        <w:t>模型集成为全局</w:t>
      </w:r>
      <w:r>
        <w:rPr>
          <w:rFonts w:ascii="微软雅黑" w:hAnsi="微软雅黑" w:eastAsia="宋体"/>
          <w:color w:val="000000"/>
        </w:rPr>
        <w:t>E-R</w:t>
      </w:r>
      <w:r>
        <w:rPr>
          <w:rFonts w:ascii="微软雅黑" w:hAnsi="微软雅黑" w:eastAsia="宋体"/>
          <w:color w:val="000000"/>
        </w:rPr>
        <w:t>模型时要解决三类冲突：属性冲突、结构冲突和命名冲突。冗余问题、插入问题、更新问题和删除问题属于逻辑结构设计阶段的设计内容。</w:t>
      </w:r>
    </w:p>
    <w:p w14:paraId="01DAA464" w14:textId="7438E25A" w:rsidR="00D229DF" w:rsidRPr="00D229DF" w:rsidRDefault="00D31DC6" w:rsidP="00D229DF">
      <w:pPr>
        <w:ind w:left="0" w:firstLine="0"/>
      </w:pPr>
      <w:bookmarkStart w:id="70" w:name="_GoBack"/>
      <w:bookmarkEnd w:id="70"/>
      <w:r>
        <w:rPr>
          <w:rFonts w:ascii="微软雅黑" w:hAnsi="微软雅黑" w:eastAsia="宋体"/>
          <w:color w:val="000000"/>
        </w:rPr>
        <w:t>28、</w:t>
      </w:r>
      <w:r w:rsidR="00D229DF" w:rsidRPr="00D229DF">
        <w:rPr>
          <w:rFonts w:ascii="微软雅黑" w:hAnsi="微软雅黑" w:eastAsia="宋体"/>
          <w:color w:val="000000"/>
        </w:rPr>
        <w:t>【答案】A</w:t>
      </w:r>
    </w:p>
    <w:p w14:paraId="4555FAED" w14:textId="5EC7CCBE" w:rsidR="005A0225" w:rsidRDefault="00D229DF" w:rsidP="00D229DF">
      <w:pPr>
        <w:ind w:left="0" w:firstLine="0"/>
      </w:pPr>
      <w:r w:rsidRPr="00D229DF">
        <w:rPr>
          <w:rFonts w:ascii="微软雅黑" w:hAnsi="微软雅黑" w:eastAsia="宋体"/>
          <w:color w:val="000000"/>
        </w:rPr>
        <w:t>【解析】“UPDATE表名SET”可以用来更改表中某个字段的值，如果出现分支选择情况，可以使“CASE…WHEN…THEN”语句。</w:t>
      </w:r>
    </w:p>
    <w:p w:rsidR="00005E09" w:rsidRDefault="000122F0" w:rsidP="00B40AE9">
      <w:bookmarkStart w:id="71" w:name="_GoBack"/>
      <w:bookmarkEnd w:id="71"/>
      <w:r>
        <w:rPr>
          <w:rFonts w:ascii="微软雅黑" w:hAnsi="微软雅黑" w:eastAsia="宋体"/>
          <w:color w:val="000000"/>
        </w:rPr>
        <w:t>29</w:t>
      </w:r>
      <w:r>
        <w:rPr>
          <w:rFonts w:ascii="微软雅黑" w:hAnsi="微软雅黑" w:eastAsia="宋体"/>
          <w:color w:val="000000"/>
        </w:rPr>
        <w:t>、</w:t>
      </w:r>
      <w:r w:rsidR="00005E09">
        <w:rPr>
          <w:rFonts w:hint="eastAsia" w:ascii="微软雅黑" w:hAnsi="微软雅黑" w:eastAsia="宋体"/>
          <w:color w:val="000000"/>
        </w:rPr>
        <w:t>【答案】</w:t>
      </w:r>
      <w:r w:rsidR="00005E09">
        <w:rPr>
          <w:rFonts w:ascii="微软雅黑" w:hAnsi="微软雅黑" w:eastAsia="宋体"/>
          <w:color w:val="000000"/>
        </w:rPr>
        <w:t>D</w:t>
      </w:r>
    </w:p>
    <w:p w:rsidR="003A50E9" w:rsidRDefault="00005E09" w:rsidP="00B40AE9">
      <w:r>
        <w:rPr>
          <w:rFonts w:hint="eastAsia" w:ascii="微软雅黑" w:hAnsi="微软雅黑" w:eastAsia="宋体"/>
          <w:color w:val="000000"/>
        </w:rPr>
        <w:t>【解析】建立检查点、建立副本、建立日志文件都是数据库恢复通常采用的方法；建立索引是进行数据库物理设计时，为提高数据查询的速度而采取的方法。</w:t>
      </w:r>
    </w:p>
    <w:p w14:paraId="37C5065A" w14:textId="0B34515F" w:rsidR="00FB30D3" w:rsidRPr="0054191F" w:rsidRDefault="00DD3EDD" w:rsidP="00FB30D3">
      <w:pPr>
        <w:ind w:left="0" w:firstLine="0"/>
      </w:pPr>
      <w:bookmarkStart w:id="72" w:name="_GoBack"/>
      <w:bookmarkEnd w:id="72"/>
      <w:r>
        <w:rPr>
          <w:rFonts w:ascii="微软雅黑" w:hAnsi="微软雅黑" w:eastAsia="宋体"/>
          <w:color w:val="000000"/>
        </w:rPr>
        <w:t>30、</w:t>
      </w:r>
      <w:r w:rsidR="00FB30D3" w:rsidRPr="0054191F">
        <w:rPr>
          <w:rFonts w:ascii="微软雅黑" w:hAnsi="微软雅黑" w:eastAsia="宋体"/>
          <w:color w:val="000000"/>
        </w:rPr>
        <w:t>【答案】D</w:t>
      </w:r>
    </w:p>
    <w:p w14:paraId="414E98A8" w14:textId="5AB4ACDB" w:rsidR="005A0225" w:rsidRPr="00FB30D3" w:rsidRDefault="00FB30D3" w:rsidP="00FB30D3">
      <w:pPr>
        <w:ind w:left="0" w:firstLine="0"/>
      </w:pPr>
      <w:r w:rsidRPr="0054191F">
        <w:rPr>
          <w:rFonts w:ascii="微软雅黑" w:hAnsi="微软雅黑" w:eastAsia="宋体"/>
          <w:color w:val="000000"/>
        </w:rPr>
        <w:t>【解析】事务T</w:t>
      </w:r>
      <w:r w:rsidRPr="0054191F">
        <w:rPr>
          <w:rFonts w:ascii="微软雅黑" w:hAnsi="微软雅黑" w:eastAsia="宋体"/>
          <w:color w:val="000000"/>
          <w:vertAlign w:val="subscript"/>
        </w:rPr>
        <w:t>1</w:t>
      </w:r>
      <w:r w:rsidRPr="0054191F">
        <w:rPr>
          <w:rFonts w:ascii="微软雅黑" w:hAnsi="微软雅黑" w:eastAsia="宋体"/>
          <w:color w:val="000000"/>
        </w:rPr>
        <w:t>读出数据A并做了修改，事务T</w:t>
      </w:r>
      <w:r w:rsidRPr="0054191F">
        <w:rPr>
          <w:rFonts w:ascii="微软雅黑" w:hAnsi="微软雅黑" w:eastAsia="宋体"/>
          <w:color w:val="000000"/>
          <w:vertAlign w:val="subscript"/>
        </w:rPr>
        <w:t>2</w:t>
      </w:r>
      <w:r w:rsidRPr="0054191F">
        <w:rPr>
          <w:rFonts w:ascii="微软雅黑" w:hAnsi="微软雅黑" w:eastAsia="宋体"/>
          <w:color w:val="000000"/>
        </w:rPr>
        <w:t>读取同一数据，随后T</w:t>
      </w:r>
      <w:r w:rsidRPr="0054191F">
        <w:rPr>
          <w:rFonts w:ascii="微软雅黑" w:hAnsi="微软雅黑" w:eastAsia="宋体"/>
          <w:color w:val="000000"/>
          <w:vertAlign w:val="subscript"/>
        </w:rPr>
        <w:t>1</w:t>
      </w:r>
      <w:r w:rsidRPr="0054191F">
        <w:rPr>
          <w:rFonts w:ascii="微软雅黑" w:hAnsi="微软雅黑" w:eastAsia="宋体"/>
          <w:color w:val="000000"/>
        </w:rPr>
        <w:t>由于某种原因被撤消，执行回滚，这时T</w:t>
      </w:r>
      <w:r w:rsidRPr="0054191F">
        <w:rPr>
          <w:rFonts w:ascii="微软雅黑" w:hAnsi="微软雅黑" w:eastAsia="宋体"/>
          <w:color w:val="000000"/>
          <w:vertAlign w:val="subscript"/>
        </w:rPr>
        <w:t>1</w:t>
      </w:r>
      <w:r w:rsidRPr="0054191F">
        <w:rPr>
          <w:rFonts w:ascii="微软雅黑" w:hAnsi="微软雅黑" w:eastAsia="宋体"/>
          <w:color w:val="000000"/>
        </w:rPr>
        <w:t>已修改过的数据恢复原值 100，T</w:t>
      </w:r>
      <w:r w:rsidRPr="0054191F">
        <w:rPr>
          <w:rFonts w:ascii="微软雅黑" w:hAnsi="微软雅黑" w:eastAsia="宋体"/>
          <w:color w:val="000000"/>
          <w:vertAlign w:val="subscript"/>
        </w:rPr>
        <w:t>2</w:t>
      </w:r>
      <w:r w:rsidRPr="0054191F">
        <w:rPr>
          <w:rFonts w:ascii="微软雅黑" w:hAnsi="微软雅黑" w:eastAsia="宋体"/>
          <w:color w:val="000000"/>
        </w:rPr>
        <w:t>读到的数据200就与数据库中的数据不一致，称为“脏”数据。</w:t>
      </w:r>
    </w:p>
    <w:p w:rsidR="00417046" w:rsidRDefault="00575E48" w:rsidP="00B40AE9">
      <w:bookmarkStart w:id="73" w:name="_GoBack"/>
      <w:bookmarkEnd w:id="73"/>
      <w:r>
        <w:rPr>
          <w:rFonts w:ascii="微软雅黑" w:hAnsi="微软雅黑" w:eastAsia="宋体"/>
          <w:color w:val="000000"/>
        </w:rPr>
        <w:t>31</w:t>
      </w:r>
      <w:r>
        <w:rPr>
          <w:rFonts w:ascii="微软雅黑" w:hAnsi="微软雅黑" w:eastAsia="宋体"/>
          <w:color w:val="000000"/>
        </w:rPr>
        <w:t>、</w:t>
      </w:r>
      <w:r w:rsidR="00417046">
        <w:rPr>
          <w:rFonts w:hint="eastAsia" w:ascii="微软雅黑" w:hAnsi="微软雅黑" w:eastAsia="宋体"/>
          <w:color w:val="000000"/>
        </w:rPr>
        <w:t>【答案】</w:t>
      </w:r>
      <w:r w:rsidR="00417046">
        <w:rPr>
          <w:rFonts w:ascii="微软雅黑" w:hAnsi="微软雅黑" w:eastAsia="宋体"/>
          <w:color w:val="000000"/>
        </w:rPr>
        <w:t>D</w:t>
      </w:r>
    </w:p>
    <w:p w:rsidR="003A50E9" w:rsidRDefault="00417046" w:rsidP="00B40AE9">
      <w:r>
        <w:rPr>
          <w:rFonts w:hint="eastAsia" w:ascii="微软雅黑" w:hAnsi="微软雅黑" w:eastAsia="宋体"/>
          <w:color w:val="000000"/>
        </w:rPr>
        <w:t>【解析】类可以产生对象，所以类可以看成是对象的集合。</w:t>
      </w:r>
    </w:p>
    <w:p w:rsidR="000F5C31" w:rsidRDefault="009A56A3" w:rsidP="00B40AE9">
      <w:bookmarkStart w:id="74" w:name="_GoBack"/>
      <w:bookmarkEnd w:id="74"/>
      <w:r>
        <w:rPr>
          <w:rFonts w:ascii="微软雅黑" w:hAnsi="微软雅黑" w:eastAsia="宋体"/>
          <w:color w:val="000000"/>
        </w:rPr>
        <w:t>32</w:t>
      </w:r>
      <w:r>
        <w:rPr>
          <w:rFonts w:ascii="微软雅黑" w:hAnsi="微软雅黑" w:eastAsia="宋体"/>
          <w:color w:val="000000"/>
        </w:rPr>
        <w:t>、</w:t>
      </w:r>
      <w:r w:rsidR="000F5C31">
        <w:rPr>
          <w:rFonts w:hint="eastAsia" w:ascii="微软雅黑" w:hAnsi="微软雅黑" w:eastAsia="宋体"/>
          <w:color w:val="000000"/>
        </w:rPr>
        <w:t>【答案】</w:t>
      </w:r>
      <w:r w:rsidR="000F5C31">
        <w:rPr>
          <w:rFonts w:ascii="微软雅黑" w:hAnsi="微软雅黑" w:eastAsia="宋体"/>
          <w:color w:val="000000"/>
        </w:rPr>
        <w:t>A</w:t>
      </w:r>
    </w:p>
    <w:p w:rsidR="003A50E9" w:rsidRDefault="000F5C31" w:rsidP="00B40AE9">
      <w:r>
        <w:rPr>
          <w:rFonts w:hint="eastAsia" w:ascii="微软雅黑" w:hAnsi="微软雅黑" w:eastAsia="宋体"/>
          <w:color w:val="000000"/>
        </w:rPr>
        <w:t>【解析】在静态转储过程中系统不能运行其他事务；在动态备份转储过程中，运行转储操作和用户事务并发执行，即允许对数据库进行存取和修改。日志文件用于记录转储期间各事务对数据库的修改活动，保障了数据的有效性。将动态转储的备份副本与日志文件相结合，就可以将数据库恢复到某一时刻的正确状态。</w:t>
      </w:r>
    </w:p>
    <w:p w:rsidR="0086760A" w:rsidRDefault="00950322" w:rsidP="00B40AE9">
      <w:bookmarkStart w:id="75" w:name="_GoBack"/>
      <w:bookmarkEnd w:id="75"/>
      <w:r>
        <w:rPr>
          <w:rFonts w:ascii="微软雅黑" w:hAnsi="微软雅黑" w:eastAsia="宋体"/>
          <w:color w:val="000000"/>
        </w:rPr>
        <w:t>33</w:t>
      </w:r>
      <w:r>
        <w:rPr>
          <w:rFonts w:ascii="微软雅黑" w:hAnsi="微软雅黑" w:eastAsia="宋体"/>
          <w:color w:val="000000"/>
        </w:rPr>
        <w:t>、</w:t>
      </w:r>
      <w:r w:rsidR="0086760A">
        <w:rPr>
          <w:rFonts w:hint="eastAsia" w:ascii="微软雅黑" w:hAnsi="微软雅黑" w:eastAsia="宋体"/>
          <w:color w:val="000000"/>
        </w:rPr>
        <w:t>【答案】</w:t>
      </w:r>
      <w:r w:rsidR="0086760A">
        <w:rPr>
          <w:rFonts w:ascii="微软雅黑" w:hAnsi="微软雅黑" w:eastAsia="宋体"/>
          <w:color w:val="000000"/>
        </w:rPr>
        <w:t>A</w:t>
      </w:r>
    </w:p>
    <w:p w:rsidR="003A50E9" w:rsidRDefault="0086760A" w:rsidP="00B40AE9">
      <w:r>
        <w:rPr>
          <w:rFonts w:hint="eastAsia" w:ascii="微软雅黑" w:hAnsi="微软雅黑" w:eastAsia="宋体"/>
          <w:color w:val="000000"/>
        </w:rPr>
        <w:t>【解析】分布式数据库中，每台计算机都有</w:t>
      </w:r>
      <w:r>
        <w:rPr>
          <w:rFonts w:ascii="微软雅黑" w:hAnsi="微软雅黑" w:eastAsia="宋体"/>
          <w:color w:val="000000"/>
        </w:rPr>
        <w:t>DBMS</w:t>
      </w:r>
      <w:r>
        <w:rPr>
          <w:rFonts w:ascii="微软雅黑" w:hAnsi="微软雅黑" w:eastAsia="宋体"/>
          <w:color w:val="000000"/>
        </w:rPr>
        <w:t>的一份完整拷贝，具有自己的局部数据库，放在单独的地方，通过网络相互连接，形成大型的全局数据库。</w:t>
      </w:r>
      <w:r>
        <w:rPr>
          <w:rFonts w:ascii="微软雅黑" w:hAnsi="微软雅黑" w:eastAsia="宋体"/>
          <w:color w:val="000000"/>
        </w:rPr>
        <w:t>A</w:t>
      </w:r>
      <w:r>
        <w:rPr>
          <w:rFonts w:ascii="微软雅黑" w:hAnsi="微软雅黑" w:eastAsia="宋体"/>
          <w:color w:val="000000"/>
        </w:rPr>
        <w:t>项，分片透明性层次最高，即用户或应用程序只对全局关系进行操作而不考虑数据的分片。位置透明性是指用户或应用程序应当了解分片情况，但不必了解片段的存储结构，位置透明性位于分片视图与分配视图之间。</w:t>
      </w:r>
    </w:p>
    <w:p w:rsidR="003A50E9" w:rsidRDefault="00AD3028" w:rsidP="00B40AE9">
      <w:bookmarkStart w:id="76" w:name="_GoBack"/>
      <w:bookmarkEnd w:id="76"/>
      <w:r>
        <w:rPr>
          <w:rFonts w:ascii="微软雅黑" w:hAnsi="微软雅黑" w:eastAsia="宋体"/>
          <w:color w:val="000000"/>
        </w:rPr>
        <w:t>34</w:t>
      </w:r>
      <w:r>
        <w:rPr>
          <w:rFonts w:ascii="微软雅黑" w:hAnsi="微软雅黑" w:eastAsia="宋体"/>
          <w:color w:val="000000"/>
        </w:rPr>
        <w:t>、</w:t>
      </w:r>
      <w:r w:rsidR="00F441AD">
        <w:rPr>
          <w:rFonts w:hint="eastAsia" w:ascii="微软雅黑" w:hAnsi="微软雅黑" w:eastAsia="宋体"/>
          <w:color w:val="000000"/>
        </w:rPr>
        <w:t>【答案】</w:t>
      </w:r>
      <w:r w:rsidR="00F441AD">
        <w:rPr>
          <w:rFonts w:ascii="微软雅黑" w:hAnsi="微软雅黑" w:eastAsia="宋体"/>
          <w:color w:val="000000"/>
        </w:rPr>
        <w:t>B</w:t>
      </w:r>
    </w:p>
    <w:p w:rsidR="00875028" w:rsidRDefault="00A70B88" w:rsidP="00B40AE9">
      <w:bookmarkStart w:id="77" w:name="_GoBack"/>
      <w:bookmarkEnd w:id="77"/>
      <w:r>
        <w:rPr>
          <w:rFonts w:ascii="微软雅黑" w:hAnsi="微软雅黑" w:eastAsia="宋体"/>
          <w:color w:val="000000"/>
        </w:rPr>
        <w:t>35</w:t>
      </w:r>
      <w:r>
        <w:rPr>
          <w:rFonts w:ascii="微软雅黑" w:hAnsi="微软雅黑" w:eastAsia="宋体"/>
          <w:color w:val="000000"/>
        </w:rPr>
        <w:t>、</w:t>
      </w:r>
      <w:r w:rsidR="00875028">
        <w:rPr>
          <w:rFonts w:hint="eastAsia" w:ascii="微软雅黑" w:hAnsi="微软雅黑" w:eastAsia="宋体"/>
          <w:color w:val="000000"/>
        </w:rPr>
        <w:t>【答案】</w:t>
      </w:r>
      <w:r w:rsidR="00875028">
        <w:rPr>
          <w:rFonts w:ascii="微软雅黑" w:hAnsi="微软雅黑" w:eastAsia="宋体"/>
          <w:color w:val="000000"/>
        </w:rPr>
        <w:t>A</w:t>
      </w:r>
    </w:p>
    <w:p w:rsidR="003A50E9" w:rsidRDefault="00875028" w:rsidP="00B40AE9">
      <w:r>
        <w:rPr>
          <w:rFonts w:hint="eastAsia" w:ascii="微软雅黑" w:hAnsi="微软雅黑" w:eastAsia="宋体"/>
          <w:color w:val="000000"/>
        </w:rPr>
        <w:t>【解析】数据仓库研究和解决从数据库中获取信息的问题。数据仓库的特征在于面向主题、集成性、稳定性和时变性。</w:t>
      </w:r>
    </w:p>
    <w:p>
      <w:r>
        <w:rPr>
          <w:rFonts w:ascii="微软雅黑" w:hAnsi="微软雅黑" w:eastAsia="宋体"/>
          <w:b/>
          <w:color w:val="000000"/>
          <w:sz w:val="32"/>
        </w:rPr>
        <w:t>四、简答题</w:t>
      </w:r>
    </w:p>
    <w:p w:rsidR="00636BEC" w:rsidRDefault="00456D94" w:rsidP="00B40AE9">
      <w:bookmarkStart w:id="78" w:name="_GoBack"/>
      <w:bookmarkEnd w:id="78"/>
      <w:r>
        <w:rPr>
          <w:rFonts w:ascii="微软雅黑" w:hAnsi="微软雅黑" w:eastAsia="宋体"/>
          <w:color w:val="000000"/>
        </w:rPr>
        <w:t>36</w:t>
      </w:r>
      <w:r>
        <w:rPr>
          <w:rFonts w:ascii="微软雅黑" w:hAnsi="微软雅黑" w:eastAsia="宋体"/>
          <w:color w:val="000000"/>
        </w:rPr>
        <w:t>、</w:t>
      </w:r>
      <w:r w:rsidR="00636BEC">
        <w:rPr>
          <w:rFonts w:hint="eastAsia" w:ascii="微软雅黑" w:hAnsi="微软雅黑" w:eastAsia="宋体"/>
          <w:color w:val="000000"/>
        </w:rPr>
        <w:t>答：</w:t>
      </w:r>
      <w:r w:rsidR="00636BEC">
        <w:rPr>
          <w:rFonts w:ascii="微软雅黑" w:hAnsi="微软雅黑" w:eastAsia="宋体"/>
          <w:color w:val="000000"/>
        </w:rPr>
        <w:t>SQL</w:t>
      </w:r>
      <w:r w:rsidR="00636BEC">
        <w:rPr>
          <w:rFonts w:ascii="微软雅黑" w:hAnsi="微软雅黑" w:eastAsia="宋体"/>
          <w:color w:val="000000"/>
        </w:rPr>
        <w:t>有以下五个特点：</w:t>
      </w:r>
    </w:p>
    <w:p w:rsidR="00636BEC" w:rsidRDefault="00636BEC" w:rsidP="00B40AE9">
      <w:r>
        <w:rPr>
          <w:rFonts w:hint="eastAsia" w:ascii="微软雅黑" w:hAnsi="微软雅黑" w:eastAsia="宋体"/>
          <w:color w:val="000000"/>
        </w:rPr>
        <w:t>综合统一：</w:t>
      </w:r>
      <w:r>
        <w:rPr>
          <w:rFonts w:ascii="微软雅黑" w:hAnsi="微软雅黑" w:eastAsia="宋体"/>
          <w:color w:val="000000"/>
        </w:rPr>
        <w:t>SQL</w:t>
      </w:r>
      <w:r>
        <w:rPr>
          <w:rFonts w:ascii="微软雅黑" w:hAnsi="微软雅黑" w:eastAsia="宋体"/>
          <w:color w:val="000000"/>
        </w:rPr>
        <w:t>语言集数据定义语言</w:t>
      </w:r>
      <w:r>
        <w:rPr>
          <w:rFonts w:ascii="微软雅黑" w:hAnsi="微软雅黑" w:eastAsia="宋体"/>
          <w:color w:val="000000"/>
        </w:rPr>
        <w:t>DDL</w:t>
      </w:r>
      <w:r>
        <w:rPr>
          <w:rFonts w:ascii="微软雅黑" w:hAnsi="微软雅黑" w:eastAsia="宋体"/>
          <w:color w:val="000000"/>
        </w:rPr>
        <w:t>、数据操纵语言</w:t>
      </w:r>
      <w:r>
        <w:rPr>
          <w:rFonts w:ascii="微软雅黑" w:hAnsi="微软雅黑" w:eastAsia="宋体"/>
          <w:color w:val="000000"/>
        </w:rPr>
        <w:t>DML</w:t>
      </w:r>
      <w:r>
        <w:rPr>
          <w:rFonts w:ascii="微软雅黑" w:hAnsi="微软雅黑" w:eastAsia="宋体"/>
          <w:color w:val="000000"/>
        </w:rPr>
        <w:t>、数据控制语言</w:t>
      </w:r>
      <w:r>
        <w:rPr>
          <w:rFonts w:ascii="微软雅黑" w:hAnsi="微软雅黑" w:eastAsia="宋体"/>
          <w:color w:val="000000"/>
        </w:rPr>
        <w:t>DCL</w:t>
      </w:r>
      <w:r>
        <w:rPr>
          <w:rFonts w:ascii="微软雅黑" w:hAnsi="微软雅黑" w:eastAsia="宋体"/>
          <w:color w:val="000000"/>
        </w:rPr>
        <w:t>的功能于一体。在关系模型中实体和实体间的联系均用关系表示，这种数据结构的单一性带来了数据操作符的统一性，查找、插入、删除、更新等每一种操作都只需一种操作符，从而克服了非关系系统由于信息表示方式的多样性带来的操作复杂性。</w:t>
      </w:r>
    </w:p>
    <w:p w:rsidR="00636BEC" w:rsidRDefault="00636BEC" w:rsidP="00B40AE9">
      <w:r>
        <w:rPr>
          <w:rFonts w:hint="eastAsia" w:ascii="微软雅黑" w:hAnsi="微软雅黑" w:eastAsia="宋体"/>
          <w:color w:val="000000"/>
        </w:rPr>
        <w:t>高度非过程化：用</w:t>
      </w:r>
      <w:r>
        <w:rPr>
          <w:rFonts w:ascii="微软雅黑" w:hAnsi="微软雅黑" w:eastAsia="宋体"/>
          <w:color w:val="000000"/>
        </w:rPr>
        <w:t>SQL</w:t>
      </w:r>
      <w:r>
        <w:rPr>
          <w:rFonts w:ascii="微软雅黑" w:hAnsi="微软雅黑" w:eastAsia="宋体"/>
          <w:color w:val="000000"/>
        </w:rPr>
        <w:t>语言进行数据操作，只要提出</w:t>
      </w:r>
      <w:r>
        <w:rPr>
          <w:rFonts w:ascii="微软雅黑" w:hAnsi="微软雅黑" w:eastAsia="宋体"/>
          <w:color w:val="000000"/>
        </w:rPr>
        <w:t>“</w:t>
      </w:r>
      <w:r>
        <w:rPr>
          <w:rFonts w:ascii="微软雅黑" w:hAnsi="微软雅黑" w:eastAsia="宋体"/>
          <w:color w:val="000000"/>
        </w:rPr>
        <w:t>做什么</w:t>
      </w:r>
      <w:r>
        <w:rPr>
          <w:rFonts w:ascii="微软雅黑" w:hAnsi="微软雅黑" w:eastAsia="宋体"/>
          <w:color w:val="000000"/>
        </w:rPr>
        <w:t>”</w:t>
      </w:r>
      <w:r>
        <w:rPr>
          <w:rFonts w:ascii="微软雅黑" w:hAnsi="微软雅黑" w:eastAsia="宋体"/>
          <w:color w:val="000000"/>
        </w:rPr>
        <w:t>，而无需指明</w:t>
      </w:r>
      <w:r>
        <w:rPr>
          <w:rFonts w:ascii="微软雅黑" w:hAnsi="微软雅黑" w:eastAsia="宋体"/>
          <w:color w:val="000000"/>
        </w:rPr>
        <w:t>“</w:t>
      </w:r>
      <w:r>
        <w:rPr>
          <w:rFonts w:ascii="微软雅黑" w:hAnsi="微软雅黑" w:eastAsia="宋体"/>
          <w:color w:val="000000"/>
        </w:rPr>
        <w:t>怎么做</w:t>
      </w:r>
      <w:r>
        <w:rPr>
          <w:rFonts w:ascii="微软雅黑" w:hAnsi="微软雅黑" w:eastAsia="宋体"/>
          <w:color w:val="000000"/>
        </w:rPr>
        <w:t>”</w:t>
      </w:r>
      <w:r>
        <w:rPr>
          <w:rFonts w:ascii="微软雅黑" w:hAnsi="微软雅黑" w:eastAsia="宋体"/>
          <w:color w:val="000000"/>
        </w:rPr>
        <w:t>，因此无需了解存取路径、存取路径的选择以及</w:t>
      </w:r>
      <w:r>
        <w:rPr>
          <w:rFonts w:ascii="微软雅黑" w:hAnsi="微软雅黑" w:eastAsia="宋体"/>
          <w:color w:val="000000"/>
        </w:rPr>
        <w:t>SQL</w:t>
      </w:r>
      <w:r>
        <w:rPr>
          <w:rFonts w:ascii="微软雅黑" w:hAnsi="微软雅黑" w:eastAsia="宋体"/>
          <w:color w:val="000000"/>
        </w:rPr>
        <w:t>语句的操作过程。这有利于提高数据独立性。</w:t>
      </w:r>
    </w:p>
    <w:p w:rsidR="00636BEC" w:rsidRDefault="00636BEC" w:rsidP="00B40AE9">
      <w:r>
        <w:rPr>
          <w:rFonts w:hint="eastAsia" w:ascii="微软雅黑" w:hAnsi="微软雅黑" w:eastAsia="宋体"/>
          <w:color w:val="000000"/>
        </w:rPr>
        <w:t>面向集合的操作方式：</w:t>
      </w:r>
      <w:r>
        <w:rPr>
          <w:rFonts w:ascii="微软雅黑" w:hAnsi="微软雅黑" w:eastAsia="宋体"/>
          <w:color w:val="000000"/>
        </w:rPr>
        <w:t>SQL</w:t>
      </w:r>
      <w:r>
        <w:rPr>
          <w:rFonts w:ascii="微软雅黑" w:hAnsi="微软雅黑" w:eastAsia="宋体"/>
          <w:color w:val="000000"/>
        </w:rPr>
        <w:t>语言采用集合操作方式，不仅操作对象和查找结果可以是元组的集合，而且插入、删除、更新操作的对象也可以是元组的集合。</w:t>
      </w:r>
    </w:p>
    <w:p w:rsidR="00636BEC" w:rsidRDefault="00636BEC" w:rsidP="00B40AE9">
      <w:r>
        <w:rPr>
          <w:rFonts w:hint="eastAsia" w:ascii="微软雅黑" w:hAnsi="微软雅黑" w:eastAsia="宋体"/>
          <w:color w:val="000000"/>
        </w:rPr>
        <w:t>以同一种语法结构提供两种使用方式：</w:t>
      </w:r>
      <w:r>
        <w:rPr>
          <w:rFonts w:ascii="微软雅黑" w:hAnsi="微软雅黑" w:eastAsia="宋体"/>
          <w:color w:val="000000"/>
        </w:rPr>
        <w:t>SQL</w:t>
      </w:r>
      <w:r>
        <w:rPr>
          <w:rFonts w:ascii="微软雅黑" w:hAnsi="微软雅黑" w:eastAsia="宋体"/>
          <w:color w:val="000000"/>
        </w:rPr>
        <w:t>语言既是自含式语言，又是嵌入式语言。作为自含式语言，它能够独立地用于联机交互的使用方式；作为嵌入式语言，它能够嵌入到高级语言程序中，供程序员设计程序时使用。</w:t>
      </w:r>
      <w:r>
        <w:rPr>
          <w:rFonts w:hint="eastAsia" w:ascii="微软雅黑" w:hAnsi="微软雅黑" w:eastAsia="宋体"/>
          <w:color w:val="000000"/>
        </w:rPr>
        <w:t>语言简捷，易学易用。</w:t>
      </w:r>
    </w:p>
    <w:p w:rsidR="003A50E9" w:rsidRDefault="003A50E9" w:rsidP="00B40AE9"/>
    <w:p w:rsidR="00206D43" w:rsidRDefault="000C6C0F" w:rsidP="00B40AE9">
      <w:bookmarkStart w:id="79" w:name="_GoBack"/>
      <w:bookmarkEnd w:id="79"/>
      <w:r>
        <w:rPr>
          <w:rFonts w:ascii="微软雅黑" w:hAnsi="微软雅黑" w:eastAsia="宋体"/>
          <w:color w:val="000000"/>
        </w:rPr>
        <w:t>37</w:t>
      </w:r>
      <w:r>
        <w:rPr>
          <w:rFonts w:ascii="微软雅黑" w:hAnsi="微软雅黑" w:eastAsia="宋体"/>
          <w:color w:val="000000"/>
        </w:rPr>
        <w:t>、</w:t>
      </w:r>
      <w:r w:rsidR="00206D43">
        <w:rPr>
          <w:rFonts w:hint="eastAsia" w:ascii="微软雅黑" w:hAnsi="微软雅黑" w:eastAsia="宋体"/>
          <w:color w:val="000000"/>
        </w:rPr>
        <w:t>答：（</w:t>
      </w:r>
      <w:r w:rsidR="00206D43">
        <w:rPr>
          <w:rFonts w:ascii="微软雅黑" w:hAnsi="微软雅黑" w:eastAsia="宋体"/>
          <w:color w:val="000000"/>
        </w:rPr>
        <w:t>1</w:t>
      </w:r>
      <w:r w:rsidR="00206D43">
        <w:rPr>
          <w:rFonts w:ascii="微软雅黑" w:hAnsi="微软雅黑" w:eastAsia="宋体"/>
          <w:color w:val="000000"/>
        </w:rPr>
        <w:t>）信息安全标准的发展历史如下：</w:t>
      </w:r>
    </w:p>
    <w:p w:rsidR="00206D43" w:rsidRDefault="00206D43" w:rsidP="00B40AE9">
      <w:r>
        <w:rPr>
          <w:rFonts w:hint="eastAsia" w:ascii="微软雅黑" w:hAnsi="微软雅黑" w:eastAsia="宋体"/>
          <w:color w:val="000000"/>
        </w:rPr>
        <w:t>①</w:t>
      </w:r>
      <w:r>
        <w:rPr>
          <w:rFonts w:ascii="微软雅黑" w:hAnsi="微软雅黑" w:eastAsia="宋体"/>
          <w:color w:val="000000"/>
        </w:rPr>
        <w:tab/>
        <w:t>TCSEC</w:t>
      </w:r>
      <w:r>
        <w:rPr>
          <w:rFonts w:ascii="微软雅黑" w:hAnsi="微软雅黑" w:eastAsia="宋体"/>
          <w:color w:val="000000"/>
        </w:rPr>
        <w:t>是指</w:t>
      </w:r>
      <w:r>
        <w:rPr>
          <w:rFonts w:ascii="微软雅黑" w:hAnsi="微软雅黑" w:eastAsia="宋体"/>
          <w:color w:val="000000"/>
        </w:rPr>
        <w:t>1985</w:t>
      </w:r>
      <w:r>
        <w:rPr>
          <w:rFonts w:ascii="微软雅黑" w:hAnsi="微软雅黑" w:eastAsia="宋体"/>
          <w:color w:val="000000"/>
        </w:rPr>
        <w:t>年美国国防部正式颁布的《可信计算机系统评估准则》（简称</w:t>
      </w:r>
      <w:r>
        <w:rPr>
          <w:rFonts w:ascii="微软雅黑" w:hAnsi="微软雅黑" w:eastAsia="宋体"/>
          <w:color w:val="000000"/>
        </w:rPr>
        <w:t>TCSEC</w:t>
      </w:r>
      <w:r>
        <w:rPr>
          <w:rFonts w:ascii="微软雅黑" w:hAnsi="微软雅黑" w:eastAsia="宋体"/>
          <w:color w:val="000000"/>
        </w:rPr>
        <w:t>）。</w:t>
      </w:r>
    </w:p>
    <w:p w:rsidR="00206D43" w:rsidRDefault="00206D43" w:rsidP="00B40AE9">
      <w:r>
        <w:rPr>
          <w:rFonts w:hint="eastAsia" w:ascii="微软雅黑" w:hAnsi="微软雅黑" w:eastAsia="宋体"/>
          <w:color w:val="000000"/>
        </w:rPr>
        <w:t>在</w:t>
      </w:r>
      <w:r>
        <w:rPr>
          <w:rFonts w:ascii="微软雅黑" w:hAnsi="微软雅黑" w:eastAsia="宋体"/>
          <w:color w:val="000000"/>
        </w:rPr>
        <w:t>TCSEC</w:t>
      </w:r>
      <w:r>
        <w:rPr>
          <w:rFonts w:ascii="微软雅黑" w:hAnsi="微软雅黑" w:eastAsia="宋体"/>
          <w:color w:val="000000"/>
        </w:rPr>
        <w:t>推出后的十年里，不同国家都开始开发建立在</w:t>
      </w:r>
      <w:r>
        <w:rPr>
          <w:rFonts w:ascii="微软雅黑" w:hAnsi="微软雅黑" w:eastAsia="宋体"/>
          <w:color w:val="000000"/>
        </w:rPr>
        <w:t>TCSEC</w:t>
      </w:r>
      <w:r>
        <w:rPr>
          <w:rFonts w:ascii="微软雅黑" w:hAnsi="微软雅黑" w:eastAsia="宋体"/>
          <w:color w:val="000000"/>
        </w:rPr>
        <w:t>概念上的评估准则，如欧洲的信息技术安全评估准则（</w:t>
      </w:r>
      <w:r>
        <w:rPr>
          <w:rFonts w:ascii="微软雅黑" w:hAnsi="微软雅黑" w:eastAsia="宋体"/>
          <w:color w:val="000000"/>
        </w:rPr>
        <w:t>ITSEC</w:t>
      </w:r>
      <w:r>
        <w:rPr>
          <w:rFonts w:ascii="微软雅黑" w:hAnsi="微软雅黑" w:eastAsia="宋体"/>
          <w:color w:val="000000"/>
        </w:rPr>
        <w:t>）、加拿大的可信计算机产品评估准则（</w:t>
      </w:r>
      <w:r>
        <w:rPr>
          <w:rFonts w:ascii="微软雅黑" w:hAnsi="微软雅黑" w:eastAsia="宋体"/>
          <w:color w:val="000000"/>
        </w:rPr>
        <w:t>CTCPEC</w:t>
      </w:r>
      <w:r>
        <w:rPr>
          <w:rFonts w:ascii="微软雅黑" w:hAnsi="微软雅黑" w:eastAsia="宋体"/>
          <w:color w:val="000000"/>
        </w:rPr>
        <w:t>）、美国的信息技术安全联邦标准（</w:t>
      </w:r>
      <w:r>
        <w:rPr>
          <w:rFonts w:ascii="微软雅黑" w:hAnsi="微软雅黑" w:eastAsia="宋体"/>
          <w:color w:val="000000"/>
        </w:rPr>
        <w:t>FC</w:t>
      </w:r>
      <w:r>
        <w:rPr>
          <w:rFonts w:ascii="微软雅黑" w:hAnsi="微软雅黑" w:eastAsia="宋体"/>
          <w:color w:val="000000"/>
        </w:rPr>
        <w:t>）草案等。</w:t>
      </w:r>
    </w:p>
    <w:p w:rsidR="00206D43" w:rsidRDefault="00206D43" w:rsidP="00B40AE9">
      <w:r>
        <w:rPr>
          <w:rFonts w:hint="eastAsia" w:ascii="微软雅黑" w:hAnsi="微软雅黑" w:eastAsia="宋体"/>
          <w:color w:val="000000"/>
        </w:rPr>
        <w:t>②</w:t>
      </w:r>
      <w:r>
        <w:rPr>
          <w:rFonts w:ascii="微软雅黑" w:hAnsi="微软雅黑" w:eastAsia="宋体"/>
          <w:color w:val="000000"/>
        </w:rPr>
        <w:tab/>
        <w:t>CTCPEC</w:t>
      </w:r>
      <w:r>
        <w:rPr>
          <w:rFonts w:ascii="微软雅黑" w:hAnsi="微软雅黑" w:eastAsia="宋体"/>
          <w:color w:val="000000"/>
        </w:rPr>
        <w:t>、</w:t>
      </w:r>
      <w:r>
        <w:rPr>
          <w:rFonts w:ascii="微软雅黑" w:hAnsi="微软雅黑" w:eastAsia="宋体"/>
          <w:color w:val="000000"/>
        </w:rPr>
        <w:t>FC</w:t>
      </w:r>
      <w:r>
        <w:rPr>
          <w:rFonts w:ascii="微软雅黑" w:hAnsi="微软雅黑" w:eastAsia="宋体"/>
          <w:color w:val="000000"/>
        </w:rPr>
        <w:t>、</w:t>
      </w:r>
      <w:r>
        <w:rPr>
          <w:rFonts w:ascii="微软雅黑" w:hAnsi="微软雅黑" w:eastAsia="宋体"/>
          <w:color w:val="000000"/>
        </w:rPr>
        <w:t>TCSEC</w:t>
      </w:r>
      <w:r>
        <w:rPr>
          <w:rFonts w:ascii="微软雅黑" w:hAnsi="微软雅黑" w:eastAsia="宋体"/>
          <w:color w:val="000000"/>
        </w:rPr>
        <w:t>和</w:t>
      </w:r>
      <w:r>
        <w:rPr>
          <w:rFonts w:ascii="微软雅黑" w:hAnsi="微软雅黑" w:eastAsia="宋体"/>
          <w:color w:val="000000"/>
        </w:rPr>
        <w:t>ITSEC</w:t>
      </w:r>
      <w:r>
        <w:rPr>
          <w:rFonts w:ascii="微软雅黑" w:hAnsi="微软雅黑" w:eastAsia="宋体"/>
          <w:color w:val="000000"/>
        </w:rPr>
        <w:t>的发起组织于</w:t>
      </w:r>
      <w:r>
        <w:rPr>
          <w:rFonts w:ascii="微软雅黑" w:hAnsi="微软雅黑" w:eastAsia="宋体"/>
          <w:color w:val="000000"/>
        </w:rPr>
        <w:t>l993</w:t>
      </w:r>
      <w:r>
        <w:rPr>
          <w:rFonts w:ascii="微软雅黑" w:hAnsi="微软雅黑" w:eastAsia="宋体"/>
          <w:color w:val="000000"/>
        </w:rPr>
        <w:t>年起开始联合行动，解决原标准中概念和技术上的差异，将各自独立的准则集合成一组单一的、能被广泛</w:t>
      </w:r>
      <w:r>
        <w:rPr>
          <w:rFonts w:hint="eastAsia" w:ascii="微软雅黑" w:hAnsi="微软雅黑" w:eastAsia="宋体"/>
          <w:color w:val="000000"/>
        </w:rPr>
        <w:t>使用的</w:t>
      </w:r>
      <w:r>
        <w:rPr>
          <w:rFonts w:ascii="微软雅黑" w:hAnsi="微软雅黑" w:eastAsia="宋体"/>
          <w:color w:val="000000"/>
        </w:rPr>
        <w:t>IT</w:t>
      </w:r>
      <w:r>
        <w:rPr>
          <w:rFonts w:ascii="微软雅黑" w:hAnsi="微软雅黑" w:eastAsia="宋体"/>
          <w:color w:val="000000"/>
        </w:rPr>
        <w:t>安全准则，这一行动被称为</w:t>
      </w:r>
      <w:r>
        <w:rPr>
          <w:rFonts w:ascii="微软雅黑" w:hAnsi="微软雅黑" w:eastAsia="宋体"/>
          <w:color w:val="000000"/>
        </w:rPr>
        <w:t>CC</w:t>
      </w:r>
      <w:r>
        <w:rPr>
          <w:rFonts w:ascii="微软雅黑" w:hAnsi="微软雅黑" w:eastAsia="宋体"/>
          <w:color w:val="000000"/>
        </w:rPr>
        <w:t>项目。</w:t>
      </w:r>
      <w:r>
        <w:rPr>
          <w:rFonts w:ascii="微软雅黑" w:hAnsi="微软雅黑" w:eastAsia="宋体"/>
          <w:color w:val="000000"/>
        </w:rPr>
        <w:t>CC</w:t>
      </w:r>
    </w:p>
    <w:p w:rsidR="00206D43" w:rsidRDefault="00206D43" w:rsidP="00B40AE9">
      <w:r>
        <w:rPr>
          <w:rFonts w:ascii="微软雅黑" w:hAnsi="微软雅黑" w:eastAsia="宋体"/>
          <w:color w:val="000000"/>
        </w:rPr>
        <w:t>V2.1</w:t>
      </w:r>
      <w:r>
        <w:rPr>
          <w:rFonts w:ascii="微软雅黑" w:hAnsi="微软雅黑" w:eastAsia="宋体"/>
          <w:color w:val="000000"/>
        </w:rPr>
        <w:t>版于</w:t>
      </w:r>
      <w:r>
        <w:rPr>
          <w:rFonts w:ascii="微软雅黑" w:hAnsi="微软雅黑" w:eastAsia="宋体"/>
          <w:color w:val="000000"/>
        </w:rPr>
        <w:t>1999</w:t>
      </w:r>
      <w:r>
        <w:rPr>
          <w:rFonts w:ascii="微软雅黑" w:hAnsi="微软雅黑" w:eastAsia="宋体"/>
          <w:color w:val="000000"/>
        </w:rPr>
        <w:t>年被</w:t>
      </w:r>
      <w:r>
        <w:rPr>
          <w:rFonts w:ascii="微软雅黑" w:hAnsi="微软雅黑" w:eastAsia="宋体"/>
          <w:color w:val="000000"/>
        </w:rPr>
        <w:t>ISO</w:t>
      </w:r>
      <w:r>
        <w:rPr>
          <w:rFonts w:ascii="微软雅黑" w:hAnsi="微软雅黑" w:eastAsia="宋体"/>
          <w:color w:val="000000"/>
        </w:rPr>
        <w:t>采用为国际标准，</w:t>
      </w:r>
      <w:r>
        <w:rPr>
          <w:rFonts w:ascii="微软雅黑" w:hAnsi="微软雅黑" w:eastAsia="宋体"/>
          <w:color w:val="000000"/>
        </w:rPr>
        <w:t>2001</w:t>
      </w:r>
      <w:r>
        <w:rPr>
          <w:rFonts w:ascii="微软雅黑" w:hAnsi="微软雅黑" w:eastAsia="宋体"/>
          <w:color w:val="000000"/>
        </w:rPr>
        <w:t>年被我国采用为国家标准。目前</w:t>
      </w:r>
      <w:r>
        <w:rPr>
          <w:rFonts w:ascii="微软雅黑" w:hAnsi="微软雅黑" w:eastAsia="宋体"/>
          <w:color w:val="000000"/>
        </w:rPr>
        <w:t>CC</w:t>
      </w:r>
      <w:r>
        <w:rPr>
          <w:rFonts w:ascii="微软雅黑" w:hAnsi="微软雅黑" w:eastAsia="宋体"/>
          <w:color w:val="000000"/>
        </w:rPr>
        <w:t>已经基本取代了</w:t>
      </w:r>
      <w:r>
        <w:rPr>
          <w:rFonts w:ascii="微软雅黑" w:hAnsi="微软雅黑" w:eastAsia="宋体"/>
          <w:color w:val="000000"/>
        </w:rPr>
        <w:t>TCSEC</w:t>
      </w:r>
      <w:r>
        <w:rPr>
          <w:rFonts w:ascii="微软雅黑" w:hAnsi="微软雅黑" w:eastAsia="宋体"/>
          <w:color w:val="000000"/>
        </w:rPr>
        <w:t>，成为评估信息产品安全性的主要标准。</w:t>
      </w:r>
    </w:p>
    <w:p w:rsidR="00206D43" w:rsidRDefault="00206D43" w:rsidP="00B40AE9">
      <w:r>
        <w:rPr>
          <w:rFonts w:hint="eastAsia" w:ascii="微软雅黑" w:hAnsi="微软雅黑" w:eastAsia="宋体"/>
          <w:color w:val="000000"/>
        </w:rPr>
        <w:t>③</w:t>
      </w:r>
      <w:r>
        <w:rPr>
          <w:rFonts w:ascii="微软雅黑" w:hAnsi="微软雅黑" w:eastAsia="宋体"/>
          <w:color w:val="000000"/>
        </w:rPr>
        <w:tab/>
        <w:t>1991</w:t>
      </w:r>
      <w:r>
        <w:rPr>
          <w:rFonts w:ascii="微软雅黑" w:hAnsi="微软雅黑" w:eastAsia="宋体"/>
          <w:color w:val="000000"/>
        </w:rPr>
        <w:t>年</w:t>
      </w:r>
      <w:r>
        <w:rPr>
          <w:rFonts w:ascii="微软雅黑" w:hAnsi="微软雅黑" w:eastAsia="宋体"/>
          <w:color w:val="000000"/>
        </w:rPr>
        <w:t>4</w:t>
      </w:r>
      <w:r>
        <w:rPr>
          <w:rFonts w:ascii="微软雅黑" w:hAnsi="微软雅黑" w:eastAsia="宋体"/>
          <w:color w:val="000000"/>
        </w:rPr>
        <w:t>月美国</w:t>
      </w:r>
      <w:r>
        <w:rPr>
          <w:rFonts w:ascii="微软雅黑" w:hAnsi="微软雅黑" w:eastAsia="宋体"/>
          <w:color w:val="000000"/>
        </w:rPr>
        <w:t>NCSC</w:t>
      </w:r>
      <w:r>
        <w:rPr>
          <w:rFonts w:ascii="微软雅黑" w:hAnsi="微软雅黑" w:eastAsia="宋体"/>
          <w:color w:val="000000"/>
        </w:rPr>
        <w:t>颁布了《可信计算机系统评估准则关于可信数据库系统的解释》（简称</w:t>
      </w:r>
      <w:r>
        <w:rPr>
          <w:rFonts w:ascii="微软雅黑" w:hAnsi="微软雅黑" w:eastAsia="宋体"/>
          <w:color w:val="000000"/>
        </w:rPr>
        <w:t>TDI</w:t>
      </w:r>
      <w:r>
        <w:rPr>
          <w:rFonts w:ascii="微软雅黑" w:hAnsi="微软雅黑" w:eastAsia="宋体"/>
          <w:color w:val="000000"/>
        </w:rPr>
        <w:t>），将</w:t>
      </w:r>
      <w:r>
        <w:rPr>
          <w:rFonts w:ascii="微软雅黑" w:hAnsi="微软雅黑" w:eastAsia="宋体"/>
          <w:color w:val="000000"/>
        </w:rPr>
        <w:t>TCSEC</w:t>
      </w:r>
      <w:r>
        <w:rPr>
          <w:rFonts w:ascii="微软雅黑" w:hAnsi="微软雅黑" w:eastAsia="宋体"/>
          <w:color w:val="000000"/>
        </w:rPr>
        <w:t>扩展到数据库管理系统。</w:t>
      </w:r>
      <w:r>
        <w:rPr>
          <w:rFonts w:ascii="微软雅黑" w:hAnsi="微软雅黑" w:eastAsia="宋体"/>
          <w:color w:val="000000"/>
        </w:rPr>
        <w:t>TDI</w:t>
      </w:r>
      <w:r>
        <w:rPr>
          <w:rFonts w:ascii="微软雅黑" w:hAnsi="微软雅黑" w:eastAsia="宋体"/>
          <w:color w:val="000000"/>
        </w:rPr>
        <w:t>中定义了数据库管理系统的设计与实现中需满足和用以进行安全性级别评估的标准。</w:t>
      </w:r>
    </w:p>
    <w:p w:rsidR="00206D43" w:rsidRDefault="00206D43" w:rsidP="00B40AE9">
      <w:r>
        <w:rPr>
          <w:rFonts w:hint="eastAsia" w:ascii="微软雅黑" w:hAnsi="微软雅黑" w:eastAsia="宋体"/>
          <w:color w:val="000000"/>
        </w:rPr>
        <w:t>④</w:t>
      </w:r>
      <w:r>
        <w:rPr>
          <w:rFonts w:ascii="微软雅黑" w:hAnsi="微软雅黑" w:eastAsia="宋体"/>
          <w:color w:val="000000"/>
        </w:rPr>
        <w:tab/>
        <w:t>TDI/TCSEC</w:t>
      </w:r>
      <w:r>
        <w:rPr>
          <w:rFonts w:ascii="微软雅黑" w:hAnsi="微软雅黑" w:eastAsia="宋体"/>
          <w:color w:val="000000"/>
        </w:rPr>
        <w:t>从四个方面来描述安全性级别划分的指标：安全策略、责任、保证和文档。每个方</w:t>
      </w:r>
      <w:r>
        <w:rPr>
          <w:rFonts w:hint="eastAsia" w:ascii="微软雅黑" w:hAnsi="微软雅黑" w:eastAsia="宋体"/>
          <w:color w:val="000000"/>
        </w:rPr>
        <w:t>面又细分为若干项。根据计算机系统对各项指标的支持情况，</w:t>
      </w:r>
      <w:r>
        <w:rPr>
          <w:rFonts w:ascii="微软雅黑" w:hAnsi="微软雅黑" w:eastAsia="宋体"/>
          <w:color w:val="000000"/>
        </w:rPr>
        <w:t>TDI/TCSEC</w:t>
      </w:r>
      <w:r>
        <w:rPr>
          <w:rFonts w:ascii="微软雅黑" w:hAnsi="微软雅黑" w:eastAsia="宋体"/>
          <w:color w:val="000000"/>
        </w:rPr>
        <w:t>将系统划分为四组七个等级，依次是</w:t>
      </w:r>
      <w:r>
        <w:rPr>
          <w:rFonts w:ascii="微软雅黑" w:hAnsi="微软雅黑" w:eastAsia="宋体"/>
          <w:color w:val="000000"/>
        </w:rPr>
        <w:t xml:space="preserve"> D</w:t>
      </w:r>
      <w:r>
        <w:rPr>
          <w:rFonts w:ascii="微软雅黑" w:hAnsi="微软雅黑" w:eastAsia="宋体"/>
          <w:color w:val="000000"/>
        </w:rPr>
        <w:t>、</w:t>
      </w:r>
      <w:r>
        <w:rPr>
          <w:rFonts w:ascii="微软雅黑" w:hAnsi="微软雅黑" w:eastAsia="宋体"/>
          <w:color w:val="000000"/>
        </w:rPr>
        <w:t>C</w:t>
      </w:r>
      <w:r>
        <w:rPr>
          <w:rFonts w:ascii="微软雅黑" w:hAnsi="微软雅黑" w:eastAsia="宋体"/>
          <w:color w:val="000000"/>
        </w:rPr>
        <w:t>（</w:t>
      </w:r>
      <w:r>
        <w:rPr>
          <w:rFonts w:ascii="微软雅黑" w:hAnsi="微软雅黑" w:eastAsia="宋体"/>
          <w:color w:val="000000"/>
        </w:rPr>
        <w:t>C1</w:t>
      </w:r>
      <w:r>
        <w:rPr>
          <w:rFonts w:ascii="微软雅黑" w:hAnsi="微软雅黑" w:eastAsia="宋体"/>
          <w:color w:val="000000"/>
        </w:rPr>
        <w:t>，</w:t>
      </w:r>
      <w:r>
        <w:rPr>
          <w:rFonts w:ascii="微软雅黑" w:hAnsi="微软雅黑" w:eastAsia="宋体"/>
          <w:color w:val="000000"/>
        </w:rPr>
        <w:t>C2</w:t>
      </w:r>
      <w:r>
        <w:rPr>
          <w:rFonts w:ascii="微软雅黑" w:hAnsi="微软雅黑" w:eastAsia="宋体"/>
          <w:color w:val="000000"/>
        </w:rPr>
        <w:t>）、</w:t>
      </w:r>
      <w:r>
        <w:rPr>
          <w:rFonts w:ascii="微软雅黑" w:hAnsi="微软雅黑" w:eastAsia="宋体"/>
          <w:color w:val="000000"/>
        </w:rPr>
        <w:t>B</w:t>
      </w:r>
      <w:r>
        <w:rPr>
          <w:rFonts w:ascii="微软雅黑" w:hAnsi="微软雅黑" w:eastAsia="宋体"/>
          <w:color w:val="000000"/>
        </w:rPr>
        <w:t>（</w:t>
      </w:r>
      <w:r>
        <w:rPr>
          <w:rFonts w:ascii="微软雅黑" w:hAnsi="微软雅黑" w:eastAsia="宋体"/>
          <w:color w:val="000000"/>
        </w:rPr>
        <w:t>B1</w:t>
      </w:r>
      <w:r>
        <w:rPr>
          <w:rFonts w:ascii="微软雅黑" w:hAnsi="微软雅黑" w:eastAsia="宋体"/>
          <w:color w:val="000000"/>
        </w:rPr>
        <w:t>，</w:t>
      </w:r>
      <w:r>
        <w:rPr>
          <w:rFonts w:ascii="微软雅黑" w:hAnsi="微软雅黑" w:eastAsia="宋体"/>
          <w:color w:val="000000"/>
        </w:rPr>
        <w:t>B2</w:t>
      </w:r>
      <w:r>
        <w:rPr>
          <w:rFonts w:ascii="微软雅黑" w:hAnsi="微软雅黑" w:eastAsia="宋体"/>
          <w:color w:val="000000"/>
        </w:rPr>
        <w:t>，</w:t>
      </w:r>
      <w:r>
        <w:rPr>
          <w:rFonts w:ascii="微软雅黑" w:hAnsi="微软雅黑" w:eastAsia="宋体"/>
          <w:color w:val="000000"/>
        </w:rPr>
        <w:t>B3</w:t>
      </w:r>
      <w:r>
        <w:rPr>
          <w:rFonts w:ascii="微软雅黑" w:hAnsi="微软雅黑" w:eastAsia="宋体"/>
          <w:color w:val="000000"/>
        </w:rPr>
        <w:t>）、</w:t>
      </w:r>
      <w:r>
        <w:rPr>
          <w:rFonts w:ascii="微软雅黑" w:hAnsi="微软雅黑" w:eastAsia="宋体"/>
          <w:color w:val="000000"/>
        </w:rPr>
        <w:t>A</w:t>
      </w:r>
      <w:r>
        <w:rPr>
          <w:rFonts w:ascii="微软雅黑" w:hAnsi="微软雅黑" w:eastAsia="宋体"/>
          <w:color w:val="000000"/>
        </w:rPr>
        <w:t>（</w:t>
      </w:r>
      <w:r>
        <w:rPr>
          <w:rFonts w:ascii="微软雅黑" w:hAnsi="微软雅黑" w:eastAsia="宋体"/>
          <w:color w:val="000000"/>
        </w:rPr>
        <w:t>A1</w:t>
      </w:r>
      <w:r>
        <w:rPr>
          <w:rFonts w:ascii="微软雅黑" w:hAnsi="微软雅黑" w:eastAsia="宋体"/>
          <w:color w:val="000000"/>
        </w:rPr>
        <w:t>），按系统可靠或可信程度逐渐增高。</w:t>
      </w:r>
    </w:p>
    <w:p w:rsidR="00206D43" w:rsidRDefault="00206D43" w:rsidP="00B40AE9">
      <w:r>
        <w:rPr>
          <w:rFonts w:hint="eastAsia" w:ascii="微软雅黑" w:hAnsi="微软雅黑" w:eastAsia="宋体"/>
          <w:color w:val="000000"/>
        </w:rPr>
        <w:t>⑤</w:t>
      </w:r>
      <w:r>
        <w:rPr>
          <w:rFonts w:ascii="微软雅黑" w:hAnsi="微软雅黑" w:eastAsia="宋体"/>
          <w:color w:val="000000"/>
        </w:rPr>
        <w:tab/>
        <w:t>CC</w:t>
      </w:r>
      <w:r>
        <w:rPr>
          <w:rFonts w:ascii="微软雅黑" w:hAnsi="微软雅黑" w:eastAsia="宋体"/>
          <w:color w:val="000000"/>
        </w:rPr>
        <w:t>提出了目前国际上公认的表述信息技术安全性的结构，即把对信息产品的安全要求分为安全功能要求和安全保证要求。安全功能要求用以规范产品和系统的安全行为，安全保证要求解决如何正确有效地实施这些功能。安全功能要求和安全保证要求都以</w:t>
      </w:r>
      <w:r>
        <w:rPr>
          <w:rFonts w:ascii="微软雅黑" w:hAnsi="微软雅黑" w:eastAsia="宋体"/>
          <w:color w:val="000000"/>
        </w:rPr>
        <w:t>“</w:t>
      </w:r>
      <w:r>
        <w:rPr>
          <w:rFonts w:ascii="微软雅黑" w:hAnsi="微软雅黑" w:eastAsia="宋体"/>
          <w:color w:val="000000"/>
        </w:rPr>
        <w:t>类</w:t>
      </w:r>
      <w:r>
        <w:rPr>
          <w:rFonts w:ascii="微软雅黑" w:hAnsi="微软雅黑" w:eastAsia="宋体"/>
          <w:color w:val="000000"/>
        </w:rPr>
        <w:t>-</w:t>
      </w:r>
      <w:r>
        <w:rPr>
          <w:rFonts w:ascii="微软雅黑" w:hAnsi="微软雅黑" w:eastAsia="宋体"/>
          <w:color w:val="000000"/>
        </w:rPr>
        <w:t>子类</w:t>
      </w:r>
      <w:r>
        <w:rPr>
          <w:rFonts w:ascii="微软雅黑" w:hAnsi="微软雅黑" w:eastAsia="宋体"/>
          <w:color w:val="000000"/>
        </w:rPr>
        <w:t>-</w:t>
      </w:r>
      <w:r>
        <w:rPr>
          <w:rFonts w:ascii="微软雅黑" w:hAnsi="微软雅黑" w:eastAsia="宋体"/>
          <w:color w:val="000000"/>
        </w:rPr>
        <w:t>组件</w:t>
      </w:r>
      <w:r>
        <w:rPr>
          <w:rFonts w:ascii="微软雅黑" w:hAnsi="微软雅黑" w:eastAsia="宋体"/>
          <w:color w:val="000000"/>
        </w:rPr>
        <w:t>”</w:t>
      </w:r>
      <w:r>
        <w:rPr>
          <w:rFonts w:ascii="微软雅黑" w:hAnsi="微软雅黑" w:eastAsia="宋体"/>
          <w:color w:val="000000"/>
        </w:rPr>
        <w:t>的结构表述，组件是安全要求的最小构件块。</w:t>
      </w:r>
    </w:p>
    <w:p w:rsidR="003A50E9" w:rsidRDefault="003A50E9" w:rsidP="00B40AE9"/>
    <w:p w:rsidR="00104B59" w:rsidRDefault="00574989" w:rsidP="00B40AE9">
      <w:bookmarkStart w:id="80" w:name="_GoBack"/>
      <w:bookmarkEnd w:id="80"/>
      <w:r>
        <w:rPr>
          <w:rFonts w:ascii="微软雅黑" w:hAnsi="微软雅黑" w:eastAsia="宋体"/>
          <w:color w:val="000000"/>
        </w:rPr>
        <w:t>38</w:t>
      </w:r>
      <w:r>
        <w:rPr>
          <w:rFonts w:ascii="微软雅黑" w:hAnsi="微软雅黑" w:eastAsia="宋体"/>
          <w:color w:val="000000"/>
        </w:rPr>
        <w:t>、</w:t>
      </w:r>
      <w:r w:rsidR="00104B59">
        <w:rPr>
          <w:rFonts w:hint="eastAsia" w:ascii="微软雅黑" w:hAnsi="微软雅黑" w:eastAsia="宋体"/>
          <w:color w:val="000000"/>
        </w:rPr>
        <w:t>答：数据库在物理设备上的存储结构与存取方法称为数据库的物理结构，它依赖于选定的数据库管理系统。数据库物理设计的主要内容是为一个给定的逻辑数据模型选取一个最适合应用要求的物理结构。</w:t>
      </w:r>
    </w:p>
    <w:p w:rsidR="00104B59" w:rsidRDefault="00104B59" w:rsidP="00B40AE9">
      <w:r>
        <w:rPr>
          <w:rFonts w:hint="eastAsia" w:ascii="微软雅黑" w:hAnsi="微软雅黑" w:eastAsia="宋体"/>
          <w:color w:val="000000"/>
        </w:rPr>
        <w:t>数据库的物理设计步骤通常分为两步：</w:t>
      </w:r>
    </w:p>
    <w:p w:rsidR="00104B59" w:rsidRDefault="00104B59" w:rsidP="00B40AE9">
      <w:r>
        <w:rPr>
          <w:rFonts w:hint="eastAsia" w:ascii="微软雅黑" w:hAnsi="微软雅黑" w:eastAsia="宋体"/>
          <w:color w:val="000000"/>
        </w:rPr>
        <w:t>（</w:t>
      </w:r>
      <w:r>
        <w:rPr>
          <w:rFonts w:ascii="微软雅黑" w:hAnsi="微软雅黑" w:eastAsia="宋体"/>
          <w:color w:val="000000"/>
        </w:rPr>
        <w:t>1</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确定数据库的物理结构，在关系数据库中主要指存取方法和存储结构；（</w:t>
      </w:r>
      <w:r>
        <w:rPr>
          <w:rFonts w:ascii="微软雅黑" w:hAnsi="微软雅黑" w:eastAsia="宋体"/>
          <w:color w:val="000000"/>
        </w:rPr>
        <w:t>2</w:t>
      </w:r>
      <w:r>
        <w:rPr>
          <w:rFonts w:ascii="微软雅黑" w:hAnsi="微软雅黑" w:eastAsia="宋体"/>
          <w:color w:val="000000"/>
        </w:rPr>
        <w:t>）对物理结构进行评价，评价的重点是时间效率和空间效率。</w:t>
      </w:r>
    </w:p>
    <w:p w:rsidR="003A50E9" w:rsidRDefault="003A50E9" w:rsidP="00B40AE9"/>
    <w:p w14:paraId="5EF78883" w14:textId="6532DE83" w:rsidR="009D1757" w:rsidRPr="009D1757" w:rsidRDefault="00667EB8" w:rsidP="009D1757">
      <w:bookmarkStart w:id="81" w:name="_GoBack"/>
      <w:bookmarkEnd w:id="81"/>
      <w:r>
        <w:rPr>
          <w:rFonts w:ascii="微软雅黑" w:hAnsi="微软雅黑" w:eastAsia="宋体"/>
          <w:color w:val="000000"/>
        </w:rPr>
        <w:t>39、</w:t>
      </w:r>
      <w:r w:rsidR="009D1757" w:rsidRPr="009D1757">
        <w:rPr>
          <w:rFonts w:ascii="微软雅黑" w:hAnsi="微软雅黑" w:eastAsia="宋体"/>
          <w:color w:val="000000"/>
        </w:rPr>
        <w:t>答：内存数据库与磁盘数据库的区别如图15-1所示。</w:t>
      </w:r>
    </w:p>
    <w:p w14:paraId="593D0346" w14:textId="77777777" w:rsidR="009D1757" w:rsidRPr="009D1757" w:rsidRDefault="009D1757" w:rsidP="009D1757">
      <w:r w:rsidRPr="009D1757">
        <w:rPr>
          <w:rFonts w:ascii="微软雅黑" w:hAnsi="微软雅黑" w:eastAsia="宋体"/>
          <w:noProof/>
          <w:color w:val="000000"/>
        </w:rPr>
        <w:drawing>
          <wp:inline distT="0" distB="0" distL="0" distR="0" wp14:anchorId="42831FC6" wp14:editId="3B66C2ED">
            <wp:extent cx="5353050" cy="3448050"/>
            <wp:effectExtent l="0" t="0" r="0" b="0"/>
            <wp:docPr id="3" name="Picture 10358"/>
            <wp:cNvGraphicFramePr/>
            <a:graphic xmlns:a="http://schemas.openxmlformats.org/drawingml/2006/main">
              <a:graphicData uri="http://schemas.openxmlformats.org/drawingml/2006/picture">
                <pic:pic xmlns:pic="http://schemas.openxmlformats.org/drawingml/2006/picture">
                  <pic:nvPicPr>
                    <pic:cNvPr id="6" name="Picture 10358"/>
                    <pic:cNvPicPr/>
                  </pic:nvPicPr>
                  <pic:blipFill>
                    <a:blip r:embed="rId14"/>
                    <a:stretch>
                      <a:fillRect/>
                    </a:stretch>
                  </pic:blipFill>
                  <pic:spPr>
                    <a:xfrm>
                      <a:off x="0" y="0"/>
                      <a:ext cx="5353050" cy="3448050"/>
                    </a:xfrm>
                    <a:prstGeom prst="rect">
                      <a:avLst/>
                    </a:prstGeom>
                  </pic:spPr>
                </pic:pic>
              </a:graphicData>
            </a:graphic>
          </wp:inline>
        </w:drawing>
      </w:r>
    </w:p>
    <w:p w14:paraId="14B36DAC" w14:textId="4E72B6F6" w:rsidR="009D1757" w:rsidRPr="009D1757" w:rsidRDefault="009D1757" w:rsidP="009D1757">
      <w:pPr>
        <w:jc w:val="center"/>
      </w:pPr>
      <w:r w:rsidRPr="009D1757">
        <w:rPr>
          <w:rFonts w:ascii="微软雅黑" w:hAnsi="微软雅黑" w:eastAsia="宋体"/>
          <w:color w:val="000000"/>
        </w:rPr>
        <w:t>内存数据库和磁盘数据库对比示意图</w:t>
      </w:r>
    </w:p>
    <w:p w:rsidR="0023292B" w:rsidRDefault="00DE387B" w:rsidP="00B40AE9">
      <w:bookmarkStart w:id="82" w:name="_GoBack"/>
      <w:bookmarkEnd w:id="82"/>
      <w:r>
        <w:rPr>
          <w:rFonts w:ascii="微软雅黑" w:hAnsi="微软雅黑" w:eastAsia="宋体"/>
          <w:color w:val="000000"/>
        </w:rPr>
        <w:t>40</w:t>
      </w:r>
      <w:r>
        <w:rPr>
          <w:rFonts w:ascii="微软雅黑" w:hAnsi="微软雅黑" w:eastAsia="宋体"/>
          <w:color w:val="000000"/>
        </w:rPr>
        <w:t>、</w:t>
      </w:r>
      <w:r w:rsidR="0023292B">
        <w:rPr>
          <w:rFonts w:hint="eastAsia" w:ascii="微软雅黑" w:hAnsi="微软雅黑" w:eastAsia="宋体"/>
          <w:color w:val="000000"/>
        </w:rPr>
        <w:t>答：语言处理层首先要对</w:t>
      </w:r>
      <w:r w:rsidR="0023292B">
        <w:rPr>
          <w:rFonts w:ascii="微软雅黑" w:hAnsi="微软雅黑" w:eastAsia="宋体"/>
          <w:color w:val="000000"/>
        </w:rPr>
        <w:t>DDL</w:t>
      </w:r>
      <w:r w:rsidR="0023292B">
        <w:rPr>
          <w:rFonts w:ascii="微软雅黑" w:hAnsi="微软雅黑" w:eastAsia="宋体"/>
          <w:color w:val="000000"/>
        </w:rPr>
        <w:t>语句进行语法检查、语义检查和用户权限检查。语义检查的具体做法是，</w:t>
      </w:r>
      <w:r w:rsidR="0023292B">
        <w:rPr>
          <w:rFonts w:ascii="微软雅黑" w:hAnsi="微软雅黑" w:eastAsia="宋体"/>
          <w:color w:val="000000"/>
        </w:rPr>
        <w:t>DBMS</w:t>
      </w:r>
      <w:r w:rsidR="0023292B">
        <w:rPr>
          <w:rFonts w:ascii="微软雅黑" w:hAnsi="微软雅黑" w:eastAsia="宋体"/>
          <w:color w:val="000000"/>
        </w:rPr>
        <w:t>读取数据字典，检查是否存在与该语句中的表、视图或索引等要创建的对象相同的对象名，检查该用户是否具有创建数据库对象的权限。</w:t>
      </w:r>
    </w:p>
    <w:p w:rsidR="0023292B" w:rsidRDefault="0023292B" w:rsidP="00B40AE9">
      <w:r>
        <w:rPr>
          <w:rFonts w:hint="eastAsia" w:ascii="微软雅黑" w:hAnsi="微软雅黑" w:eastAsia="宋体"/>
          <w:color w:val="000000"/>
        </w:rPr>
        <w:t>然后，把</w:t>
      </w:r>
      <w:r>
        <w:rPr>
          <w:rFonts w:ascii="微软雅黑" w:hAnsi="微软雅黑" w:eastAsia="宋体"/>
          <w:color w:val="000000"/>
        </w:rPr>
        <w:t>DDL</w:t>
      </w:r>
      <w:r>
        <w:rPr>
          <w:rFonts w:ascii="微软雅黑" w:hAnsi="微软雅黑" w:eastAsia="宋体"/>
          <w:color w:val="000000"/>
        </w:rPr>
        <w:t>语句翻译成内部表示，将其存储在系统的数据字典中。例如建立一个新表，就要把关系名、建立者、属性个数、记录长度等信息记入数据字典中。</w:t>
      </w:r>
    </w:p>
    <w:p w:rsidR="003A50E9" w:rsidRDefault="003A50E9" w:rsidP="00B40AE9"/>
    <w:p>
      <w:r>
        <w:rPr>
          <w:rFonts w:ascii="微软雅黑" w:hAnsi="微软雅黑" w:eastAsia="宋体"/>
          <w:b/>
          <w:color w:val="000000"/>
          <w:sz w:val="32"/>
        </w:rPr>
        <w:t>五、综合题</w:t>
      </w:r>
    </w:p>
    <w:p w14:paraId="77246CB4" w14:textId="0BB98803" w:rsidR="00E72C2C" w:rsidRDefault="00F954E9" w:rsidP="00E72C2C">
      <w:pPr>
        <w:spacing w:after="3" w:line="264" w:lineRule="auto"/>
        <w:ind w:left="250" w:right="167"/>
        <w:jc w:val="center"/>
      </w:pPr>
      <w:bookmarkStart w:id="83" w:name="_GoBack"/>
      <w:bookmarkEnd w:id="83"/>
      <w:r>
        <w:rPr>
          <w:rFonts w:ascii="微软雅黑" w:hAnsi="微软雅黑" w:eastAsia="宋体"/>
          <w:color w:val="000000"/>
        </w:rPr>
        <w:t>41、</w:t>
      </w:r>
      <w:r w:rsidR="00E72C2C">
        <w:rPr>
          <w:rFonts w:ascii="微软雅黑" w:hAnsi="微软雅黑" w:eastAsia="宋体"/>
          <w:color w:val="000000"/>
        </w:rPr>
        <w:t>答：</w:t>
      </w:r>
      <w:r w:rsidR="00E72C2C">
        <w:rPr>
          <w:rFonts w:ascii="微软雅黑" w:hAnsi="微软雅黑" w:eastAsia="宋体"/>
          <w:color w:val="000000"/>
        </w:rPr>
        <w:t>该数据仓库的</w:t>
      </w:r>
      <w:r w:rsidR="00E72C2C">
        <w:rPr>
          <w:rFonts w:ascii="微软雅黑" w:eastAsia="宋体" w:hAnsi="微软雅黑" w:cs="Times New Roman"/>
          <w:color w:val="000000"/>
        </w:rPr>
        <w:t>OLAP</w:t>
      </w:r>
      <w:r w:rsidR="00E72C2C">
        <w:rPr>
          <w:rFonts w:ascii="微软雅黑" w:hAnsi="微软雅黑" w:eastAsia="宋体"/>
          <w:color w:val="000000"/>
        </w:rPr>
        <w:t>数据模型如图所示，属雪花模式。</w:t>
      </w:r>
    </w:p>
    <w:p w14:paraId="4B6B1EF7" w14:textId="71A93D11" w:rsidR="00E72C2C" w:rsidRDefault="00E72C2C" w:rsidP="00E72C2C">
      <w:pPr>
        <w:spacing w:after="226" w:line="259" w:lineRule="auto"/>
        <w:ind w:left="465" w:right="0" w:firstLine="0"/>
      </w:pPr>
      <w:r>
        <w:rPr>
          <w:rFonts w:ascii="微软雅黑" w:hAnsi="微软雅黑" w:eastAsia="宋体"/>
          <w:noProof/>
          <w:color w:val="000000"/>
        </w:rPr>
        <w:drawing>
          <wp:inline distT="0" distB="0" distL="0" distR="0" wp14:anchorId="4BE36E1E" wp14:editId="76CEA86E">
            <wp:extent cx="5200650" cy="3181350"/>
            <wp:effectExtent l="0" t="0" r="0" b="0"/>
            <wp:docPr id="4" name="Picture 10745"/>
            <wp:cNvGraphicFramePr/>
            <a:graphic xmlns:a="http://schemas.openxmlformats.org/drawingml/2006/main">
              <a:graphicData uri="http://schemas.openxmlformats.org/drawingml/2006/picture">
                <pic:pic xmlns:pic="http://schemas.openxmlformats.org/drawingml/2006/picture">
                  <pic:nvPicPr>
                    <pic:cNvPr id="7" name="Picture 10745"/>
                    <pic:cNvPicPr/>
                  </pic:nvPicPr>
                  <pic:blipFill>
                    <a:blip r:embed="rId15"/>
                    <a:stretch>
                      <a:fillRect/>
                    </a:stretch>
                  </pic:blipFill>
                  <pic:spPr>
                    <a:xfrm>
                      <a:off x="0" y="0"/>
                      <a:ext cx="5200650" cy="3181350"/>
                    </a:xfrm>
                    <a:prstGeom prst="rect">
                      <a:avLst/>
                    </a:prstGeom>
                  </pic:spPr>
                </pic:pic>
              </a:graphicData>
            </a:graphic>
          </wp:inline>
        </w:drawing>
      </w:r>
    </w:p>
    <w:p w14:paraId="3668C12A" w14:textId="77777777" w:rsidR="00E72C2C" w:rsidRPr="00E72C2C" w:rsidRDefault="00E72C2C" w:rsidP="00E72C2C">
      <w:pPr>
        <w:ind w:left="0" w:firstLine="0"/>
      </w:pPr>
      <w:r w:rsidRPr="00E72C2C">
        <w:rPr>
          <w:rFonts w:hint="eastAsia" w:ascii="微软雅黑" w:hAnsi="微软雅黑" w:eastAsia="宋体"/>
          <w:color w:val="000000"/>
        </w:rPr>
        <w:t>设计对应的逻辑模型：</w:t>
      </w:r>
    </w:p>
    <w:p w14:paraId="6BC74BD6" w14:textId="77777777" w:rsidR="00E72C2C" w:rsidRPr="00E72C2C" w:rsidRDefault="00E72C2C" w:rsidP="00E72C2C">
      <w:pPr>
        <w:ind w:left="0" w:firstLine="0"/>
      </w:pPr>
      <w:r w:rsidRPr="00E72C2C">
        <w:rPr>
          <w:rFonts w:hint="eastAsia" w:ascii="微软雅黑" w:hAnsi="微软雅黑" w:eastAsia="宋体"/>
          <w:color w:val="000000"/>
        </w:rPr>
        <w:t>（</w:t>
      </w:r>
      <w:r w:rsidRPr="00E72C2C">
        <w:rPr>
          <w:rFonts w:ascii="微软雅黑" w:hAnsi="微软雅黑" w:eastAsia="宋体"/>
          <w:color w:val="000000"/>
        </w:rPr>
        <w:t>1）</w:t>
      </w:r>
      <w:r w:rsidRPr="00E72C2C">
        <w:rPr>
          <w:rFonts w:ascii="微软雅黑" w:hAnsi="微软雅黑" w:eastAsia="宋体"/>
          <w:color w:val="000000"/>
        </w:rPr>
        <w:tab/>
        <w:t>事实表如下：</w:t>
      </w:r>
    </w:p>
    <w:p w14:paraId="57B539F1" w14:textId="77777777" w:rsidR="00E72C2C" w:rsidRPr="00E72C2C" w:rsidRDefault="00E72C2C" w:rsidP="00E72C2C">
      <w:pPr>
        <w:ind w:left="0" w:firstLine="0"/>
      </w:pPr>
      <w:r w:rsidRPr="00E72C2C">
        <w:rPr>
          <w:rFonts w:hint="eastAsia" w:ascii="微软雅黑" w:hAnsi="微软雅黑" w:eastAsia="宋体"/>
          <w:color w:val="000000"/>
        </w:rPr>
        <w:t>消费事实表（旅客编号</w:t>
      </w:r>
      <w:r w:rsidRPr="00E72C2C">
        <w:rPr>
          <w:rFonts w:ascii="微软雅黑" w:hAnsi="微软雅黑" w:eastAsia="宋体"/>
          <w:color w:val="000000"/>
        </w:rPr>
        <w:t>ID；航班编号ID，食物编号ID，饮料编号</w:t>
      </w:r>
    </w:p>
    <w:p w14:paraId="5E7CAD4A" w14:textId="77777777" w:rsidR="00E72C2C" w:rsidRPr="00E72C2C" w:rsidRDefault="00E72C2C" w:rsidP="00E72C2C">
      <w:pPr>
        <w:ind w:left="0" w:firstLine="0"/>
      </w:pPr>
      <w:r w:rsidRPr="00E72C2C">
        <w:rPr>
          <w:rFonts w:ascii="微软雅黑" w:hAnsi="微软雅黑" w:eastAsia="宋体"/>
          <w:color w:val="000000"/>
        </w:rPr>
        <w:t>ID，季节ID，乘坐次数，食物消费数量，食物消费金额）</w:t>
      </w:r>
    </w:p>
    <w:p w14:paraId="7010C872" w14:textId="77777777" w:rsidR="00E72C2C" w:rsidRPr="00E72C2C" w:rsidRDefault="00E72C2C" w:rsidP="00E72C2C">
      <w:pPr>
        <w:ind w:left="0" w:firstLine="0"/>
      </w:pPr>
      <w:r w:rsidRPr="00E72C2C">
        <w:rPr>
          <w:rFonts w:hint="eastAsia" w:ascii="微软雅黑" w:hAnsi="微软雅黑" w:eastAsia="宋体"/>
          <w:color w:val="000000"/>
        </w:rPr>
        <w:t>（</w:t>
      </w:r>
      <w:r w:rsidRPr="00E72C2C">
        <w:rPr>
          <w:rFonts w:ascii="微软雅黑" w:hAnsi="微软雅黑" w:eastAsia="宋体"/>
          <w:color w:val="000000"/>
        </w:rPr>
        <w:t>2）</w:t>
      </w:r>
      <w:r w:rsidRPr="00E72C2C">
        <w:rPr>
          <w:rFonts w:ascii="微软雅黑" w:hAnsi="微软雅黑" w:eastAsia="宋体"/>
          <w:color w:val="000000"/>
        </w:rPr>
        <w:tab/>
        <w:t>维表如下：旅客基本情况表（旅客编号ID，姓名，年龄，职业，收入，地区编号，身份证，联系方式）</w:t>
      </w:r>
    </w:p>
    <w:p w14:paraId="4EE6B214" w14:textId="77777777" w:rsidR="00E72C2C" w:rsidRPr="00E72C2C" w:rsidRDefault="00E72C2C" w:rsidP="00E72C2C">
      <w:pPr>
        <w:ind w:left="0" w:firstLine="0"/>
      </w:pPr>
      <w:r w:rsidRPr="00E72C2C">
        <w:rPr>
          <w:rFonts w:hint="eastAsia" w:ascii="微软雅黑" w:hAnsi="微软雅黑" w:eastAsia="宋体"/>
          <w:color w:val="000000"/>
        </w:rPr>
        <w:t>地区表（地区编号，省，市，县，街道，邮政编码）季节表（季节</w:t>
      </w:r>
      <w:r w:rsidRPr="00E72C2C">
        <w:rPr>
          <w:rFonts w:ascii="微软雅黑" w:hAnsi="微软雅黑" w:eastAsia="宋体"/>
          <w:color w:val="000000"/>
        </w:rPr>
        <w:t>ID，季节类型）</w:t>
      </w:r>
    </w:p>
    <w:p w14:paraId="034A7C11" w14:textId="77777777" w:rsidR="00E72C2C" w:rsidRPr="00E72C2C" w:rsidRDefault="00E72C2C" w:rsidP="00E72C2C">
      <w:pPr>
        <w:ind w:left="0" w:firstLine="0"/>
      </w:pPr>
      <w:r w:rsidRPr="00E72C2C">
        <w:rPr>
          <w:rFonts w:hint="eastAsia" w:ascii="微软雅黑" w:hAnsi="微软雅黑" w:eastAsia="宋体"/>
          <w:color w:val="000000"/>
        </w:rPr>
        <w:t>航班情况表（航班编号</w:t>
      </w:r>
      <w:r w:rsidRPr="00E72C2C">
        <w:rPr>
          <w:rFonts w:ascii="微软雅黑" w:hAnsi="微软雅黑" w:eastAsia="宋体"/>
          <w:color w:val="000000"/>
        </w:rPr>
        <w:t>ID，航线编号，枫票价格，机舱类型，飞行里程，始发地，目的地，时间）</w:t>
      </w:r>
    </w:p>
    <w:p w14:paraId="5B8640A3" w14:textId="77777777" w:rsidR="00E72C2C" w:rsidRPr="00E72C2C" w:rsidRDefault="00E72C2C" w:rsidP="00E72C2C">
      <w:pPr>
        <w:ind w:left="0" w:firstLine="0"/>
      </w:pPr>
      <w:r w:rsidRPr="00E72C2C">
        <w:rPr>
          <w:rFonts w:hint="eastAsia" w:ascii="微软雅黑" w:hAnsi="微软雅黑" w:eastAsia="宋体"/>
          <w:color w:val="000000"/>
        </w:rPr>
        <w:lastRenderedPageBreak/>
        <w:t>食物表（食物编号</w:t>
      </w:r>
      <w:r w:rsidRPr="00E72C2C">
        <w:rPr>
          <w:rFonts w:ascii="微软雅黑" w:hAnsi="微软雅黑" w:eastAsia="宋体"/>
          <w:color w:val="000000"/>
        </w:rPr>
        <w:t>ID，食物名称，食物类别，食物价格）饮料表（饮料编号ID，饮料名称，饮料类别，饮料价格）</w:t>
      </w:r>
    </w:p>
    <w:p w14:paraId="04989BAE" w14:textId="77777777" w:rsidR="00E72C2C" w:rsidRPr="00E72C2C" w:rsidRDefault="00E72C2C" w:rsidP="00E72C2C">
      <w:pPr>
        <w:spacing w:after="226" w:line="259" w:lineRule="auto"/>
        <w:ind w:left="465" w:right="0" w:firstLine="0"/>
      </w:pPr>
    </w:p>
    <w:p w14:paraId="691DA186" w14:textId="2A9CDC32" w:rsidR="00D238C8" w:rsidRDefault="009E3618" w:rsidP="00D238C8">
      <w:pPr>
        <w:spacing w:after="0"/>
        <w:ind w:right="0"/>
      </w:pPr>
      <w:bookmarkStart w:id="84" w:name="_GoBack"/>
      <w:bookmarkEnd w:id="84"/>
      <w:r>
        <w:rPr>
          <w:rFonts w:ascii="微软雅黑" w:hAnsi="微软雅黑" w:eastAsia="宋体"/>
          <w:color w:val="000000"/>
        </w:rPr>
        <w:t>42、</w:t>
      </w:r>
      <w:r w:rsidR="00D238C8">
        <w:rPr>
          <w:rFonts w:ascii="微软雅黑" w:hAnsi="微软雅黑" w:eastAsia="宋体"/>
          <w:color w:val="000000"/>
        </w:rPr>
        <w:t>答：</w:t>
      </w:r>
      <w:r w:rsidR="00D238C8">
        <w:rPr>
          <w:rFonts w:ascii="微软雅黑" w:hAnsi="微软雅黑" w:eastAsia="宋体"/>
          <w:color w:val="000000"/>
        </w:rPr>
        <w:t>（</w:t>
      </w:r>
      <w:r w:rsidR="00D238C8">
        <w:rPr>
          <w:rFonts w:ascii="微软雅黑" w:eastAsia="宋体" w:hAnsi="微软雅黑" w:cs="Times New Roman"/>
          <w:color w:val="000000"/>
        </w:rPr>
        <w:t>1</w:t>
      </w:r>
      <w:r w:rsidR="00D238C8">
        <w:rPr>
          <w:rFonts w:ascii="微软雅黑" w:hAnsi="微软雅黑" w:eastAsia="宋体"/>
          <w:color w:val="000000"/>
        </w:rPr>
        <w:t>）对应的</w:t>
      </w:r>
      <w:r w:rsidR="00D238C8">
        <w:rPr>
          <w:rFonts w:ascii="微软雅黑" w:eastAsia="宋体" w:hAnsi="微软雅黑" w:cs="Times New Roman"/>
          <w:color w:val="000000"/>
        </w:rPr>
        <w:t>SQL</w:t>
      </w:r>
      <w:r w:rsidR="00D238C8">
        <w:rPr>
          <w:rFonts w:ascii="微软雅黑" w:hAnsi="微软雅黑" w:eastAsia="宋体"/>
          <w:color w:val="000000"/>
        </w:rPr>
        <w:t>语句如下：</w:t>
      </w:r>
    </w:p>
    <w:p w14:paraId="30CA7F4D" w14:textId="77777777" w:rsidR="00D238C8" w:rsidRDefault="00D238C8" w:rsidP="00D238C8">
      <w:pPr>
        <w:spacing w:after="408" w:line="259" w:lineRule="auto"/>
        <w:ind w:left="465" w:right="0" w:firstLine="0"/>
      </w:pPr>
      <w:r>
        <w:rPr>
          <w:rFonts w:ascii="微软雅黑" w:hAnsi="微软雅黑" w:eastAsia="宋体"/>
          <w:noProof/>
          <w:color w:val="000000"/>
        </w:rPr>
        <w:drawing>
          <wp:inline distT="0" distB="0" distL="0" distR="0" wp14:anchorId="2F72F2BB" wp14:editId="67D6B2B1">
            <wp:extent cx="5353050" cy="2076450"/>
            <wp:effectExtent l="0" t="0" r="0" b="0"/>
            <wp:docPr id="5" name="Picture 3578"/>
            <wp:cNvGraphicFramePr/>
            <a:graphic xmlns:a="http://schemas.openxmlformats.org/drawingml/2006/main">
              <a:graphicData uri="http://schemas.openxmlformats.org/drawingml/2006/picture">
                <pic:pic xmlns:pic="http://schemas.openxmlformats.org/drawingml/2006/picture">
                  <pic:nvPicPr>
                    <pic:cNvPr id="8" name="Picture 3578"/>
                    <pic:cNvPicPr/>
                  </pic:nvPicPr>
                  <pic:blipFill>
                    <a:blip r:embed="rId16"/>
                    <a:stretch>
                      <a:fillRect/>
                    </a:stretch>
                  </pic:blipFill>
                  <pic:spPr>
                    <a:xfrm>
                      <a:off x="0" y="0"/>
                      <a:ext cx="5353050" cy="2076450"/>
                    </a:xfrm>
                    <a:prstGeom prst="rect">
                      <a:avLst/>
                    </a:prstGeom>
                  </pic:spPr>
                </pic:pic>
              </a:graphicData>
            </a:graphic>
          </wp:inline>
        </w:drawing>
      </w:r>
    </w:p>
    <w:p w14:paraId="63827CD8" w14:textId="77777777" w:rsidR="00D238C8" w:rsidRDefault="00D238C8" w:rsidP="00D238C8">
      <w:pPr>
        <w:spacing w:after="0"/>
        <w:ind w:left="460" w:right="0"/>
      </w:pPr>
      <w:r>
        <w:rPr>
          <w:rFonts w:ascii="微软雅黑" w:hAnsi="微软雅黑" w:eastAsia="宋体"/>
          <w:color w:val="000000"/>
        </w:rPr>
        <w:t>（</w:t>
      </w:r>
      <w:r>
        <w:rPr>
          <w:rFonts w:ascii="微软雅黑" w:eastAsia="宋体" w:hAnsi="微软雅黑" w:cs="Times New Roman"/>
          <w:color w:val="000000"/>
        </w:rPr>
        <w:t>2</w:t>
      </w:r>
      <w:r>
        <w:rPr>
          <w:rFonts w:ascii="微软雅黑" w:hAnsi="微软雅黑" w:eastAsia="宋体"/>
          <w:color w:val="000000"/>
        </w:rPr>
        <w:t>）对应的</w:t>
      </w:r>
      <w:r>
        <w:rPr>
          <w:rFonts w:ascii="微软雅黑" w:eastAsia="宋体" w:hAnsi="微软雅黑" w:cs="Times New Roman"/>
          <w:color w:val="000000"/>
        </w:rPr>
        <w:t>SQL</w:t>
      </w:r>
      <w:r>
        <w:rPr>
          <w:rFonts w:ascii="微软雅黑" w:hAnsi="微软雅黑" w:eastAsia="宋体"/>
          <w:color w:val="000000"/>
        </w:rPr>
        <w:t>语句如下：</w:t>
      </w:r>
    </w:p>
    <w:p w14:paraId="6A2A6DEF" w14:textId="0AEDAA21" w:rsidR="00F31C77" w:rsidRPr="00D238C8" w:rsidRDefault="00D238C8" w:rsidP="00D238C8">
      <w:pPr>
        <w:spacing w:after="852" w:line="259" w:lineRule="auto"/>
        <w:ind w:left="465" w:right="0" w:firstLine="0"/>
      </w:pPr>
      <w:r>
        <w:rPr>
          <w:rFonts w:ascii="微软雅黑" w:hAnsi="微软雅黑" w:eastAsia="宋体"/>
          <w:noProof/>
          <w:color w:val="000000"/>
        </w:rPr>
        <w:drawing>
          <wp:inline distT="0" distB="0" distL="0" distR="0" wp14:anchorId="32922A6F" wp14:editId="2C72C103">
            <wp:extent cx="5353050" cy="657225"/>
            <wp:effectExtent l="0" t="0" r="0" b="0"/>
            <wp:docPr id="6" name="Picture 3585"/>
            <wp:cNvGraphicFramePr/>
            <a:graphic xmlns:a="http://schemas.openxmlformats.org/drawingml/2006/main">
              <a:graphicData uri="http://schemas.openxmlformats.org/drawingml/2006/picture">
                <pic:pic xmlns:pic="http://schemas.openxmlformats.org/drawingml/2006/picture">
                  <pic:nvPicPr>
                    <pic:cNvPr id="9" name="Picture 3585"/>
                    <pic:cNvPicPr/>
                  </pic:nvPicPr>
                  <pic:blipFill>
                    <a:blip r:embed="rId17"/>
                    <a:stretch>
                      <a:fillRect/>
                    </a:stretch>
                  </pic:blipFill>
                  <pic:spPr>
                    <a:xfrm>
                      <a:off x="0" y="0"/>
                      <a:ext cx="5353050" cy="657225"/>
                    </a:xfrm>
                    <a:prstGeom prst="rect">
                      <a:avLst/>
                    </a:prstGeom>
                  </pic:spPr>
                </pic:pic>
              </a:graphicData>
            </a:graphic>
          </wp:inline>
        </w:drawing>
      </w:r>
    </w:p>
    <w:p w:rsidR="00463520" w:rsidRDefault="00BC438F" w:rsidP="00B40AE9">
      <w:bookmarkStart w:id="85" w:name="_GoBack"/>
      <w:bookmarkEnd w:id="85"/>
      <w:r>
        <w:rPr>
          <w:rFonts w:ascii="微软雅黑" w:hAnsi="微软雅黑" w:eastAsia="宋体"/>
          <w:color w:val="000000"/>
        </w:rPr>
        <w:t>43</w:t>
      </w:r>
      <w:r>
        <w:rPr>
          <w:rFonts w:ascii="微软雅黑" w:hAnsi="微软雅黑" w:eastAsia="宋体"/>
          <w:color w:val="000000"/>
        </w:rPr>
        <w:t>、</w:t>
      </w:r>
      <w:r w:rsidR="00463520">
        <w:rPr>
          <w:rFonts w:hint="eastAsia" w:ascii="微软雅黑" w:hAnsi="微软雅黑" w:eastAsia="宋体"/>
          <w:color w:val="000000"/>
        </w:rPr>
        <w:t>答：（</w:t>
      </w:r>
      <w:r w:rsidR="00463520">
        <w:rPr>
          <w:rFonts w:ascii="微软雅黑" w:hAnsi="微软雅黑" w:eastAsia="宋体"/>
          <w:color w:val="000000"/>
        </w:rPr>
        <w:t>1</w:t>
      </w:r>
      <w:r w:rsidR="00463520">
        <w:rPr>
          <w:rFonts w:ascii="微软雅黑" w:hAnsi="微软雅黑" w:eastAsia="宋体"/>
          <w:color w:val="000000"/>
        </w:rPr>
        <w:t>）</w:t>
      </w:r>
      <w:r w:rsidR="00463520">
        <w:rPr>
          <w:rFonts w:ascii="微软雅黑" w:hAnsi="微软雅黑" w:eastAsia="宋体"/>
          <w:color w:val="000000"/>
        </w:rPr>
        <w:t xml:space="preserve">GRANT ALL PRIVILIGES ON TABLE </w:t>
      </w:r>
      <w:r w:rsidR="00463520">
        <w:rPr>
          <w:rFonts w:ascii="微软雅黑" w:hAnsi="微软雅黑" w:eastAsia="宋体"/>
          <w:color w:val="000000"/>
        </w:rPr>
        <w:t>学生，班级</w:t>
      </w:r>
      <w:r w:rsidR="00463520">
        <w:rPr>
          <w:rFonts w:ascii="微软雅黑" w:hAnsi="微软雅黑" w:eastAsia="宋体"/>
          <w:color w:val="000000"/>
        </w:rPr>
        <w:t xml:space="preserve"> TOU1 WITH GRANT OPTION</w:t>
      </w:r>
      <w:r w:rsidR="00463520">
        <w:rPr>
          <w:rFonts w:ascii="微软雅黑" w:hAnsi="微软雅黑" w:eastAsia="宋体"/>
          <w:color w:val="000000"/>
        </w:rPr>
        <w:t>；</w:t>
      </w:r>
    </w:p>
    <w:p w:rsidR="00463520" w:rsidRDefault="00463520" w:rsidP="00B40AE9">
      <w:r>
        <w:rPr>
          <w:rFonts w:hint="eastAsia" w:ascii="微软雅黑" w:hAnsi="微软雅黑" w:eastAsia="宋体"/>
          <w:color w:val="000000"/>
        </w:rPr>
        <w:t>（</w:t>
      </w:r>
      <w:r>
        <w:rPr>
          <w:rFonts w:ascii="微软雅黑" w:hAnsi="微软雅黑" w:eastAsia="宋体"/>
          <w:color w:val="000000"/>
        </w:rPr>
        <w:t>2</w:t>
      </w:r>
      <w:r>
        <w:rPr>
          <w:rFonts w:ascii="微软雅黑" w:hAnsi="微软雅黑" w:eastAsia="宋体"/>
          <w:color w:val="000000"/>
        </w:rPr>
        <w:t>）</w:t>
      </w:r>
      <w:r>
        <w:rPr>
          <w:rFonts w:ascii="微软雅黑" w:hAnsi="微软雅黑" w:eastAsia="宋体"/>
          <w:color w:val="000000"/>
        </w:rPr>
        <w:tab/>
        <w:t>GRANT SELECT</w:t>
      </w:r>
      <w:r>
        <w:rPr>
          <w:rFonts w:ascii="微软雅黑" w:hAnsi="微软雅黑" w:eastAsia="宋体"/>
          <w:color w:val="000000"/>
        </w:rPr>
        <w:t>，</w:t>
      </w:r>
      <w:r>
        <w:rPr>
          <w:rFonts w:ascii="微软雅黑" w:hAnsi="微软雅黑" w:eastAsia="宋体"/>
          <w:color w:val="000000"/>
        </w:rPr>
        <w:t>UPDATE</w:t>
      </w:r>
      <w:r>
        <w:rPr>
          <w:rFonts w:ascii="微软雅黑" w:hAnsi="微软雅黑" w:eastAsia="宋体"/>
          <w:color w:val="000000"/>
        </w:rPr>
        <w:t>（家庭地址）</w:t>
      </w:r>
      <w:r>
        <w:rPr>
          <w:rFonts w:ascii="微软雅黑" w:hAnsi="微软雅黑" w:eastAsia="宋体"/>
          <w:color w:val="000000"/>
        </w:rPr>
        <w:t xml:space="preserve">ON TABLE </w:t>
      </w:r>
      <w:r>
        <w:rPr>
          <w:rFonts w:ascii="微软雅黑" w:hAnsi="微软雅黑" w:eastAsia="宋体"/>
          <w:color w:val="000000"/>
        </w:rPr>
        <w:t>学生</w:t>
      </w:r>
      <w:r>
        <w:rPr>
          <w:rFonts w:ascii="微软雅黑" w:hAnsi="微软雅黑" w:eastAsia="宋体"/>
          <w:color w:val="000000"/>
        </w:rPr>
        <w:t xml:space="preserve"> TOU2</w:t>
      </w:r>
      <w:r>
        <w:rPr>
          <w:rFonts w:ascii="微软雅黑" w:hAnsi="微软雅黑" w:eastAsia="宋体"/>
          <w:color w:val="000000"/>
        </w:rPr>
        <w:t>；</w:t>
      </w:r>
    </w:p>
    <w:p w:rsidR="00463520" w:rsidRDefault="00463520" w:rsidP="00B40AE9">
      <w:r>
        <w:rPr>
          <w:rFonts w:hint="eastAsia" w:ascii="微软雅黑" w:hAnsi="微软雅黑" w:eastAsia="宋体"/>
          <w:color w:val="000000"/>
        </w:rPr>
        <w:t>（</w:t>
      </w:r>
      <w:r>
        <w:rPr>
          <w:rFonts w:ascii="微软雅黑" w:hAnsi="微软雅黑" w:eastAsia="宋体"/>
          <w:color w:val="000000"/>
        </w:rPr>
        <w:t>3</w:t>
      </w:r>
      <w:r>
        <w:rPr>
          <w:rFonts w:ascii="微软雅黑" w:hAnsi="微软雅黑" w:eastAsia="宋体"/>
          <w:color w:val="000000"/>
        </w:rPr>
        <w:t>）</w:t>
      </w:r>
      <w:r>
        <w:rPr>
          <w:rFonts w:ascii="微软雅黑" w:hAnsi="微软雅黑" w:eastAsia="宋体"/>
          <w:color w:val="000000"/>
        </w:rPr>
        <w:tab/>
        <w:t xml:space="preserve">GRANT SELECT ON </w:t>
      </w:r>
      <w:r>
        <w:rPr>
          <w:rFonts w:ascii="微软雅黑" w:hAnsi="微软雅黑" w:eastAsia="宋体"/>
          <w:color w:val="000000"/>
        </w:rPr>
        <w:t>班级</w:t>
      </w:r>
      <w:r>
        <w:rPr>
          <w:rFonts w:ascii="微软雅黑" w:hAnsi="微软雅黑" w:eastAsia="宋体"/>
          <w:color w:val="000000"/>
        </w:rPr>
        <w:t xml:space="preserve"> TO PUBLIC</w:t>
      </w:r>
      <w:r>
        <w:rPr>
          <w:rFonts w:ascii="微软雅黑" w:hAnsi="微软雅黑" w:eastAsia="宋体"/>
          <w:color w:val="000000"/>
        </w:rPr>
        <w:t>；</w:t>
      </w:r>
    </w:p>
    <w:p w:rsidR="00463520" w:rsidRDefault="00463520" w:rsidP="00B40AE9">
      <w:r>
        <w:rPr>
          <w:rFonts w:hint="eastAsia" w:ascii="微软雅黑" w:hAnsi="微软雅黑" w:eastAsia="宋体"/>
          <w:color w:val="000000"/>
        </w:rPr>
        <w:t>（</w:t>
      </w:r>
      <w:r>
        <w:rPr>
          <w:rFonts w:ascii="微软雅黑" w:hAnsi="微软雅黑" w:eastAsia="宋体"/>
          <w:color w:val="000000"/>
        </w:rPr>
        <w:t>4</w:t>
      </w:r>
      <w:r>
        <w:rPr>
          <w:rFonts w:ascii="微软雅黑" w:hAnsi="微软雅黑" w:eastAsia="宋体"/>
          <w:color w:val="000000"/>
        </w:rPr>
        <w:t>）</w:t>
      </w:r>
      <w:r>
        <w:rPr>
          <w:rFonts w:ascii="微软雅黑" w:hAnsi="微软雅黑" w:eastAsia="宋体"/>
          <w:color w:val="000000"/>
        </w:rPr>
        <w:tab/>
        <w:t>GRANT SELECT</w:t>
      </w:r>
      <w:r>
        <w:rPr>
          <w:rFonts w:ascii="微软雅黑" w:hAnsi="微软雅黑" w:eastAsia="宋体"/>
          <w:color w:val="000000"/>
        </w:rPr>
        <w:t>，</w:t>
      </w:r>
      <w:r>
        <w:rPr>
          <w:rFonts w:ascii="微软雅黑" w:hAnsi="微软雅黑" w:eastAsia="宋体"/>
          <w:color w:val="000000"/>
        </w:rPr>
        <w:t xml:space="preserve">UPDATA ON TABLE </w:t>
      </w:r>
      <w:r>
        <w:rPr>
          <w:rFonts w:ascii="微软雅黑" w:hAnsi="微软雅黑" w:eastAsia="宋体"/>
          <w:color w:val="000000"/>
        </w:rPr>
        <w:t>学生</w:t>
      </w:r>
      <w:r>
        <w:rPr>
          <w:rFonts w:ascii="微软雅黑" w:hAnsi="微软雅黑" w:eastAsia="宋体"/>
          <w:color w:val="000000"/>
        </w:rPr>
        <w:t xml:space="preserve"> TO R1</w:t>
      </w:r>
      <w:r>
        <w:rPr>
          <w:rFonts w:ascii="微软雅黑" w:hAnsi="微软雅黑" w:eastAsia="宋体"/>
          <w:color w:val="000000"/>
        </w:rPr>
        <w:t>；</w:t>
      </w:r>
    </w:p>
    <w:p w:rsidR="00463520" w:rsidRDefault="00463520" w:rsidP="00B40AE9">
      <w:r>
        <w:rPr>
          <w:rFonts w:hint="eastAsia" w:ascii="微软雅黑" w:hAnsi="微软雅黑" w:eastAsia="宋体"/>
          <w:color w:val="000000"/>
        </w:rPr>
        <w:t>（</w:t>
      </w:r>
      <w:r>
        <w:rPr>
          <w:rFonts w:ascii="微软雅黑" w:hAnsi="微软雅黑" w:eastAsia="宋体"/>
          <w:color w:val="000000"/>
        </w:rPr>
        <w:t>5</w:t>
      </w:r>
      <w:r>
        <w:rPr>
          <w:rFonts w:ascii="微软雅黑" w:hAnsi="微软雅黑" w:eastAsia="宋体"/>
          <w:color w:val="000000"/>
        </w:rPr>
        <w:t>）</w:t>
      </w:r>
      <w:r>
        <w:rPr>
          <w:rFonts w:ascii="微软雅黑" w:hAnsi="微软雅黑" w:eastAsia="宋体"/>
          <w:color w:val="000000"/>
        </w:rPr>
        <w:tab/>
        <w:t>GRANT R1 TO U1 WITH GRANT OPTION</w:t>
      </w:r>
      <w:r>
        <w:rPr>
          <w:rFonts w:ascii="微软雅黑" w:hAnsi="微软雅黑" w:eastAsia="宋体"/>
          <w:color w:val="000000"/>
        </w:rPr>
        <w:t>；</w:t>
      </w:r>
    </w:p>
    <w:p w:rsidR="003A50E9" w:rsidRDefault="003A50E9" w:rsidP="00B40AE9"/>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